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EE1" w14:textId="29E35A83" w:rsidR="00AA2A4A" w:rsidRPr="003A729A" w:rsidRDefault="003A729A" w:rsidP="003A729A">
      <w:pPr>
        <w:pStyle w:val="Ttulo"/>
        <w:pBdr>
          <w:bottom w:val="single" w:sz="8" w:space="0" w:color="4F81BD" w:themeColor="accent1"/>
        </w:pBdr>
        <w:ind w:right="1584"/>
        <w:jc w:val="center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216" behindDoc="1" locked="0" layoutInCell="1" allowOverlap="1" wp14:anchorId="3B8E3BAE" wp14:editId="36ACDDAC">
            <wp:simplePos x="0" y="0"/>
            <wp:positionH relativeFrom="column">
              <wp:posOffset>4381500</wp:posOffset>
            </wp:positionH>
            <wp:positionV relativeFrom="paragraph">
              <wp:posOffset>-914400</wp:posOffset>
            </wp:positionV>
            <wp:extent cx="2238375" cy="20383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435" w:rsidRPr="003A729A">
        <w:rPr>
          <w:rFonts w:ascii="Times New Roman" w:hAnsi="Times New Roman" w:cs="Times New Roman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MetaFit - Plataforma Inteligente para </w:t>
      </w:r>
      <w:r w:rsidR="00C65435" w:rsidRPr="003A729A">
        <w:rPr>
          <w:rFonts w:ascii="Times New Roman" w:hAnsi="Times New Roman" w:cs="Times New Roman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Bienestar Físico</w:t>
      </w:r>
      <w:r w:rsidRPr="003A729A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5435" w:rsidRPr="003A729A">
        <w:rPr>
          <w:rFonts w:ascii="Times New Roman" w:hAnsi="Times New Roman" w:cs="Times New Roman"/>
        </w:rPr>
        <w:br/>
      </w:r>
    </w:p>
    <w:p w14:paraId="6D9B89BE" w14:textId="02047B3B" w:rsidR="00AA2A4A" w:rsidRPr="003A729A" w:rsidRDefault="00C65435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A729A">
        <w:rPr>
          <w:rFonts w:ascii="Times New Roman" w:hAnsi="Times New Roman" w:cs="Times New Roman"/>
          <w:sz w:val="36"/>
          <w:szCs w:val="36"/>
          <w:lang w:val="es-MX"/>
        </w:rPr>
        <w:t>Materia: Análisis y Diseño de Sistemas de Software</w:t>
      </w:r>
      <w:r w:rsidR="00ED3AA3" w:rsidRPr="003A729A">
        <w:rPr>
          <w:rFonts w:ascii="Times New Roman" w:hAnsi="Times New Roman" w:cs="Times New Roman"/>
          <w:sz w:val="36"/>
          <w:szCs w:val="36"/>
          <w:lang w:val="es-MX"/>
        </w:rPr>
        <w:t>.</w:t>
      </w:r>
    </w:p>
    <w:p w14:paraId="00F84AEC" w14:textId="77777777" w:rsidR="00ED3AA3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03002F8B" w14:textId="505EF3F6" w:rsidR="00AA2A4A" w:rsidRPr="003A729A" w:rsidRDefault="00C65435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A729A">
        <w:rPr>
          <w:rFonts w:ascii="Times New Roman" w:hAnsi="Times New Roman" w:cs="Times New Roman"/>
          <w:sz w:val="36"/>
          <w:szCs w:val="36"/>
          <w:lang w:val="es-MX"/>
        </w:rPr>
        <w:t>Fecha: 06/06/2025</w:t>
      </w:r>
    </w:p>
    <w:p w14:paraId="65C205FE" w14:textId="77777777" w:rsidR="00ED3AA3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392CA22A" w14:textId="5F6CC201" w:rsidR="00AA2A4A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A729A">
        <w:rPr>
          <w:rFonts w:ascii="Times New Roman" w:hAnsi="Times New Roman" w:cs="Times New Roman"/>
          <w:sz w:val="36"/>
          <w:szCs w:val="36"/>
          <w:lang w:val="es-MX"/>
        </w:rPr>
        <w:t>Matricula</w:t>
      </w:r>
      <w:r w:rsidR="00C65435" w:rsidRPr="003A729A">
        <w:rPr>
          <w:rFonts w:ascii="Times New Roman" w:hAnsi="Times New Roman" w:cs="Times New Roman"/>
          <w:sz w:val="36"/>
          <w:szCs w:val="36"/>
          <w:lang w:val="es-MX"/>
        </w:rPr>
        <w:t xml:space="preserve">: </w:t>
      </w:r>
      <w:r w:rsidRPr="003A729A">
        <w:rPr>
          <w:rFonts w:ascii="Times New Roman" w:hAnsi="Times New Roman" w:cs="Times New Roman"/>
          <w:sz w:val="36"/>
          <w:szCs w:val="36"/>
          <w:lang w:val="es-MX"/>
        </w:rPr>
        <w:t>39204519</w:t>
      </w:r>
    </w:p>
    <w:p w14:paraId="6A5B8D4F" w14:textId="77777777" w:rsidR="00ED3AA3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005607B8" w14:textId="2D215202" w:rsidR="00AA2A4A" w:rsidRPr="003A729A" w:rsidRDefault="00C65435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A729A">
        <w:rPr>
          <w:rFonts w:ascii="Times New Roman" w:hAnsi="Times New Roman" w:cs="Times New Roman"/>
          <w:sz w:val="36"/>
          <w:szCs w:val="36"/>
          <w:lang w:val="es-MX"/>
        </w:rPr>
        <w:t xml:space="preserve">Nombre del Alumno: Diego </w:t>
      </w:r>
      <w:r w:rsidR="00ED3AA3" w:rsidRPr="003A729A">
        <w:rPr>
          <w:rFonts w:ascii="Times New Roman" w:hAnsi="Times New Roman" w:cs="Times New Roman"/>
          <w:sz w:val="36"/>
          <w:szCs w:val="36"/>
          <w:lang w:val="es-MX"/>
        </w:rPr>
        <w:t>Garcia Diaz de León.</w:t>
      </w:r>
    </w:p>
    <w:p w14:paraId="69CF5DD2" w14:textId="77777777" w:rsidR="00ED3AA3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</w:p>
    <w:p w14:paraId="7F72DBE1" w14:textId="141A3D13" w:rsidR="00AA2A4A" w:rsidRPr="003A729A" w:rsidRDefault="00ED3AA3" w:rsidP="00ED3AA3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3A729A">
        <w:rPr>
          <w:rFonts w:ascii="Times New Roman" w:hAnsi="Times New Roman" w:cs="Times New Roman"/>
          <w:sz w:val="36"/>
          <w:szCs w:val="36"/>
          <w:lang w:val="es-MX"/>
        </w:rPr>
        <w:t>Integrantes</w:t>
      </w:r>
      <w:r w:rsidR="00C65435" w:rsidRPr="003A729A">
        <w:rPr>
          <w:rFonts w:ascii="Times New Roman" w:hAnsi="Times New Roman" w:cs="Times New Roman"/>
          <w:sz w:val="36"/>
          <w:szCs w:val="36"/>
          <w:lang w:val="es-MX"/>
        </w:rPr>
        <w:t xml:space="preserve"> del </w:t>
      </w:r>
      <w:r w:rsidRPr="003A729A">
        <w:rPr>
          <w:rFonts w:ascii="Times New Roman" w:hAnsi="Times New Roman" w:cs="Times New Roman"/>
          <w:sz w:val="36"/>
          <w:szCs w:val="36"/>
          <w:lang w:val="es-MX"/>
        </w:rPr>
        <w:t>equipo</w:t>
      </w:r>
      <w:r w:rsidR="00C65435" w:rsidRPr="003A729A">
        <w:rPr>
          <w:rFonts w:ascii="Times New Roman" w:hAnsi="Times New Roman" w:cs="Times New Roman"/>
          <w:sz w:val="36"/>
          <w:szCs w:val="36"/>
          <w:lang w:val="es-MX"/>
        </w:rPr>
        <w:t>: Individual</w:t>
      </w:r>
    </w:p>
    <w:p w14:paraId="5EE05C1B" w14:textId="71C79A25" w:rsidR="00ED3AA3" w:rsidRPr="003A729A" w:rsidRDefault="003A729A" w:rsidP="003A729A">
      <w:pPr>
        <w:tabs>
          <w:tab w:val="left" w:pos="3847"/>
        </w:tabs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>
        <w:rPr>
          <w:noProof/>
          <w:sz w:val="36"/>
          <w:szCs w:val="36"/>
        </w:rPr>
        <w:drawing>
          <wp:inline distT="0" distB="0" distL="0" distR="0" wp14:anchorId="24DD5A40" wp14:editId="0D2726E6">
            <wp:extent cx="2847159" cy="2847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15" cy="285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C231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  <w:lang w:val="es-MX"/>
        </w:rPr>
        <w:lastRenderedPageBreak/>
        <w:t>1. Introducción</w:t>
      </w:r>
    </w:p>
    <w:p w14:paraId="03579AB6" w14:textId="77777777" w:rsidR="00ED3AA3" w:rsidRPr="003A729A" w:rsidRDefault="00ED3AA3" w:rsidP="00ED3AA3">
      <w:pPr>
        <w:pStyle w:val="NormalWeb"/>
      </w:pPr>
      <w:r w:rsidRPr="003A729A">
        <w:t xml:space="preserve">Este documento presenta el proyecto final de la asignatura Análisis y Diseño Orientado a Objetos, titulado </w:t>
      </w:r>
      <w:r w:rsidRPr="003A729A">
        <w:rPr>
          <w:rStyle w:val="nfasis"/>
        </w:rPr>
        <w:t>MetaFit – Tu Camino al Bienestar</w:t>
      </w:r>
      <w:r w:rsidRPr="003A729A">
        <w:t>. Su propósito es mostrar el desarrollo iterativo y evolutivo de un sistema orientado al bienestar físico y mental del usuario, aplicando metodologías como el Proceso Unificado (U.P.), principios ágiles, casos de uso y UML.</w:t>
      </w:r>
    </w:p>
    <w:p w14:paraId="52D6E17A" w14:textId="5C043251" w:rsidR="00ED3AA3" w:rsidRPr="003A729A" w:rsidRDefault="00ED3AA3" w:rsidP="00ED3AA3">
      <w:pPr>
        <w:rPr>
          <w:rFonts w:ascii="Times New Roman" w:hAnsi="Times New Roman" w:cs="Times New Roman"/>
          <w:lang w:val="es-MX"/>
        </w:rPr>
      </w:pPr>
    </w:p>
    <w:p w14:paraId="1894E95A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  <w:lang w:val="es-MX"/>
        </w:rPr>
        <w:t>2. Descripción General del Proyecto</w:t>
      </w:r>
    </w:p>
    <w:p w14:paraId="6D784A31" w14:textId="6E947A5D" w:rsidR="00ED3AA3" w:rsidRPr="003A729A" w:rsidRDefault="00ED3AA3" w:rsidP="00C65435">
      <w:pPr>
        <w:pStyle w:val="NormalWeb"/>
      </w:pPr>
      <w:r w:rsidRPr="003A729A">
        <w:t>MetaFit es una aplicación diseñada para ofrecer una experiencia personalizada que motive al usuario a adoptar hábitos saludables. Se centra en generar rutinas de ejercicio, monitorear métricas de salud, ofrecer planes alimenticios y visualizar el progreso mediante rutas de desarrollo.</w:t>
      </w:r>
    </w:p>
    <w:p w14:paraId="3AC33AFA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  <w:lang w:val="es-MX"/>
        </w:rPr>
        <w:t>3. Alcance del Proyecto</w:t>
      </w:r>
    </w:p>
    <w:p w14:paraId="6EBA685A" w14:textId="77777777" w:rsidR="00ED3AA3" w:rsidRPr="003A729A" w:rsidRDefault="00ED3AA3" w:rsidP="00ED3AA3">
      <w:pPr>
        <w:pStyle w:val="NormalWeb"/>
      </w:pPr>
      <w:r w:rsidRPr="003A729A">
        <w:t>El alcance del proyecto incluye:</w:t>
      </w:r>
    </w:p>
    <w:p w14:paraId="0042353E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Registro de usuarios y datos físicos iniciales</w:t>
      </w:r>
    </w:p>
    <w:p w14:paraId="07013869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Generación automática de rutinas personalizadas</w:t>
      </w:r>
    </w:p>
    <w:p w14:paraId="54DDC00E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Monitoreo de métricas de salud</w:t>
      </w:r>
    </w:p>
    <w:p w14:paraId="5A1DABDF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Provisión de planes alimenticios</w:t>
      </w:r>
    </w:p>
    <w:p w14:paraId="3F576FEA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Visualización gráfica del progreso</w:t>
      </w:r>
    </w:p>
    <w:p w14:paraId="186D3F0C" w14:textId="77777777" w:rsidR="00ED3AA3" w:rsidRPr="003A729A" w:rsidRDefault="00ED3AA3" w:rsidP="00ED3AA3">
      <w:pPr>
        <w:pStyle w:val="NormalWeb"/>
        <w:numPr>
          <w:ilvl w:val="0"/>
          <w:numId w:val="10"/>
        </w:numPr>
      </w:pPr>
      <w:r w:rsidRPr="003A729A">
        <w:t>Análisis del avance mediante reportes y gráficos</w:t>
      </w:r>
    </w:p>
    <w:p w14:paraId="32187D70" w14:textId="528603FD" w:rsidR="00ED3AA3" w:rsidRPr="003A729A" w:rsidRDefault="00ED3AA3" w:rsidP="00ED3AA3">
      <w:pPr>
        <w:rPr>
          <w:rFonts w:ascii="Times New Roman" w:hAnsi="Times New Roman" w:cs="Times New Roman"/>
          <w:lang w:val="es-MX"/>
        </w:rPr>
      </w:pPr>
    </w:p>
    <w:p w14:paraId="7090EF80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  <w:lang w:val="es-MX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  <w:lang w:val="es-MX"/>
        </w:rPr>
        <w:t>4. Objetivos del Proyecto</w:t>
      </w:r>
    </w:p>
    <w:p w14:paraId="0340FC16" w14:textId="77777777" w:rsidR="00ED3AA3" w:rsidRPr="003A729A" w:rsidRDefault="00ED3AA3" w:rsidP="00ED3AA3">
      <w:pPr>
        <w:pStyle w:val="NormalWeb"/>
        <w:numPr>
          <w:ilvl w:val="0"/>
          <w:numId w:val="11"/>
        </w:numPr>
      </w:pPr>
      <w:r w:rsidRPr="003A729A">
        <w:t>Registrar usuarios y sus datos físicos</w:t>
      </w:r>
    </w:p>
    <w:p w14:paraId="6F1391C2" w14:textId="77777777" w:rsidR="00ED3AA3" w:rsidRPr="003A729A" w:rsidRDefault="00ED3AA3" w:rsidP="00ED3AA3">
      <w:pPr>
        <w:pStyle w:val="NormalWeb"/>
        <w:numPr>
          <w:ilvl w:val="0"/>
          <w:numId w:val="11"/>
        </w:numPr>
      </w:pPr>
      <w:r w:rsidRPr="003A729A">
        <w:t>Generar rutinas de ejercicio personalizadas</w:t>
      </w:r>
    </w:p>
    <w:p w14:paraId="5CCBC167" w14:textId="77777777" w:rsidR="00ED3AA3" w:rsidRPr="003A729A" w:rsidRDefault="00ED3AA3" w:rsidP="00ED3AA3">
      <w:pPr>
        <w:pStyle w:val="NormalWeb"/>
        <w:numPr>
          <w:ilvl w:val="0"/>
          <w:numId w:val="11"/>
        </w:numPr>
      </w:pPr>
      <w:r w:rsidRPr="003A729A">
        <w:t>Integrar monitoreo de salud mediante sensores o simulaciones</w:t>
      </w:r>
    </w:p>
    <w:p w14:paraId="0FC77BFD" w14:textId="77777777" w:rsidR="00ED3AA3" w:rsidRPr="003A729A" w:rsidRDefault="00ED3AA3" w:rsidP="00ED3AA3">
      <w:pPr>
        <w:pStyle w:val="NormalWeb"/>
        <w:numPr>
          <w:ilvl w:val="0"/>
          <w:numId w:val="11"/>
        </w:numPr>
      </w:pPr>
      <w:r w:rsidRPr="003A729A">
        <w:t>Proveer planes alimenticios acordes a las metas</w:t>
      </w:r>
    </w:p>
    <w:p w14:paraId="72EC5E24" w14:textId="77777777" w:rsidR="00ED3AA3" w:rsidRPr="003A729A" w:rsidRDefault="00ED3AA3" w:rsidP="00ED3AA3">
      <w:pPr>
        <w:pStyle w:val="NormalWeb"/>
        <w:numPr>
          <w:ilvl w:val="0"/>
          <w:numId w:val="11"/>
        </w:numPr>
      </w:pPr>
      <w:r w:rsidRPr="003A729A">
        <w:t>Mostrar rutas visuales del progreso</w:t>
      </w:r>
    </w:p>
    <w:p w14:paraId="09CEA5C5" w14:textId="165FA6F3" w:rsidR="00ED3AA3" w:rsidRPr="00C65435" w:rsidRDefault="00ED3AA3" w:rsidP="00ED3AA3">
      <w:pPr>
        <w:pStyle w:val="NormalWeb"/>
        <w:numPr>
          <w:ilvl w:val="0"/>
          <w:numId w:val="11"/>
        </w:numPr>
      </w:pPr>
      <w:r w:rsidRPr="003A729A">
        <w:t>Analizar el avance físico del usuario con reportes comparativos</w:t>
      </w:r>
    </w:p>
    <w:p w14:paraId="57BA3189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5. Beneficios Esperados</w:t>
      </w:r>
    </w:p>
    <w:p w14:paraId="1D0B2CBD" w14:textId="77777777" w:rsidR="00ED3AA3" w:rsidRPr="003A729A" w:rsidRDefault="00ED3AA3" w:rsidP="00ED3AA3">
      <w:pPr>
        <w:pStyle w:val="NormalWeb"/>
        <w:numPr>
          <w:ilvl w:val="0"/>
          <w:numId w:val="12"/>
        </w:numPr>
      </w:pPr>
      <w:r w:rsidRPr="003A729A">
        <w:t>Promover hábitos saludables</w:t>
      </w:r>
    </w:p>
    <w:p w14:paraId="50C00B93" w14:textId="77777777" w:rsidR="00ED3AA3" w:rsidRPr="003A729A" w:rsidRDefault="00ED3AA3" w:rsidP="00ED3AA3">
      <w:pPr>
        <w:pStyle w:val="NormalWeb"/>
        <w:numPr>
          <w:ilvl w:val="0"/>
          <w:numId w:val="12"/>
        </w:numPr>
      </w:pPr>
      <w:r w:rsidRPr="003A729A">
        <w:t>Automatizar rutinas y planes alimenticios</w:t>
      </w:r>
    </w:p>
    <w:p w14:paraId="7288FA17" w14:textId="77777777" w:rsidR="00ED3AA3" w:rsidRPr="003A729A" w:rsidRDefault="00ED3AA3" w:rsidP="00ED3AA3">
      <w:pPr>
        <w:pStyle w:val="NormalWeb"/>
        <w:numPr>
          <w:ilvl w:val="0"/>
          <w:numId w:val="12"/>
        </w:numPr>
      </w:pPr>
      <w:r w:rsidRPr="003A729A">
        <w:t>Motivar mediante visualizaciones claras</w:t>
      </w:r>
    </w:p>
    <w:p w14:paraId="0BEF2F95" w14:textId="77777777" w:rsidR="00ED3AA3" w:rsidRPr="003A729A" w:rsidRDefault="00ED3AA3" w:rsidP="00ED3AA3">
      <w:pPr>
        <w:pStyle w:val="NormalWeb"/>
        <w:numPr>
          <w:ilvl w:val="0"/>
          <w:numId w:val="12"/>
        </w:numPr>
      </w:pPr>
      <w:r w:rsidRPr="003A729A">
        <w:t>Ofrecer una herramienta educativa de salud física</w:t>
      </w:r>
    </w:p>
    <w:p w14:paraId="720117E8" w14:textId="018260D1" w:rsidR="00ED3AA3" w:rsidRPr="003A729A" w:rsidRDefault="00ED3AA3" w:rsidP="00ED3AA3">
      <w:pPr>
        <w:rPr>
          <w:rFonts w:ascii="Times New Roman" w:hAnsi="Times New Roman" w:cs="Times New Roman"/>
        </w:rPr>
      </w:pPr>
    </w:p>
    <w:p w14:paraId="2EFF02A3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6. Usuarios Objetivo</w:t>
      </w:r>
    </w:p>
    <w:p w14:paraId="0814FBAA" w14:textId="77777777" w:rsidR="00ED3AA3" w:rsidRPr="003A729A" w:rsidRDefault="00ED3AA3" w:rsidP="00ED3AA3">
      <w:pPr>
        <w:pStyle w:val="NormalWeb"/>
        <w:numPr>
          <w:ilvl w:val="0"/>
          <w:numId w:val="13"/>
        </w:numPr>
      </w:pPr>
      <w:r w:rsidRPr="003A729A">
        <w:t>Personas interesadas en mejorar su condición física</w:t>
      </w:r>
    </w:p>
    <w:p w14:paraId="28075112" w14:textId="77777777" w:rsidR="00ED3AA3" w:rsidRPr="003A729A" w:rsidRDefault="00ED3AA3" w:rsidP="00ED3AA3">
      <w:pPr>
        <w:pStyle w:val="NormalWeb"/>
        <w:numPr>
          <w:ilvl w:val="0"/>
          <w:numId w:val="13"/>
        </w:numPr>
      </w:pPr>
      <w:r w:rsidRPr="003A729A">
        <w:t>Usuarios sin experiencia previa que buscan guía</w:t>
      </w:r>
    </w:p>
    <w:p w14:paraId="3BBDEEBD" w14:textId="77777777" w:rsidR="00ED3AA3" w:rsidRPr="003A729A" w:rsidRDefault="00ED3AA3" w:rsidP="00ED3AA3">
      <w:pPr>
        <w:pStyle w:val="NormalWeb"/>
        <w:numPr>
          <w:ilvl w:val="0"/>
          <w:numId w:val="13"/>
        </w:numPr>
      </w:pPr>
      <w:r w:rsidRPr="003A729A">
        <w:t>Estudiantes o profesionales interesados en datos de salud personal</w:t>
      </w:r>
    </w:p>
    <w:p w14:paraId="007CA247" w14:textId="01C8EF4C" w:rsidR="00ED3AA3" w:rsidRPr="003A729A" w:rsidRDefault="00ED3AA3" w:rsidP="00ED3AA3">
      <w:pPr>
        <w:rPr>
          <w:rFonts w:ascii="Times New Roman" w:hAnsi="Times New Roman" w:cs="Times New Roman"/>
        </w:rPr>
      </w:pPr>
    </w:p>
    <w:p w14:paraId="486A3A8F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7. Sistemas Complementarios</w:t>
      </w:r>
    </w:p>
    <w:p w14:paraId="2E5565B4" w14:textId="77777777" w:rsidR="00ED3AA3" w:rsidRPr="003A729A" w:rsidRDefault="00ED3AA3" w:rsidP="00ED3AA3">
      <w:pPr>
        <w:pStyle w:val="NormalWeb"/>
        <w:numPr>
          <w:ilvl w:val="0"/>
          <w:numId w:val="14"/>
        </w:numPr>
      </w:pPr>
      <w:r w:rsidRPr="003A729A">
        <w:t>Simulador de ritmo cardiaco</w:t>
      </w:r>
    </w:p>
    <w:p w14:paraId="1D2B82F5" w14:textId="77777777" w:rsidR="00ED3AA3" w:rsidRPr="003A729A" w:rsidRDefault="00ED3AA3" w:rsidP="00ED3AA3">
      <w:pPr>
        <w:pStyle w:val="NormalWeb"/>
        <w:numPr>
          <w:ilvl w:val="0"/>
          <w:numId w:val="14"/>
        </w:numPr>
      </w:pPr>
      <w:r w:rsidRPr="003A729A">
        <w:t>Recetario aprobado por la Secretaría de Salud</w:t>
      </w:r>
    </w:p>
    <w:p w14:paraId="294BBF4E" w14:textId="77777777" w:rsidR="00ED3AA3" w:rsidRPr="003A729A" w:rsidRDefault="00ED3AA3" w:rsidP="00ED3AA3">
      <w:pPr>
        <w:pStyle w:val="NormalWeb"/>
        <w:numPr>
          <w:ilvl w:val="0"/>
          <w:numId w:val="14"/>
        </w:numPr>
      </w:pPr>
      <w:r w:rsidRPr="003A729A">
        <w:t>Guías físicas de entrenamiento</w:t>
      </w:r>
    </w:p>
    <w:p w14:paraId="59F6E60E" w14:textId="1490E106" w:rsidR="00ED3AA3" w:rsidRPr="003A729A" w:rsidRDefault="00ED3AA3" w:rsidP="00ED3AA3">
      <w:pPr>
        <w:rPr>
          <w:rFonts w:ascii="Times New Roman" w:hAnsi="Times New Roman" w:cs="Times New Roman"/>
        </w:rPr>
      </w:pPr>
    </w:p>
    <w:p w14:paraId="6FE4954E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8. Ruta de Iteraciones</w:t>
      </w:r>
    </w:p>
    <w:p w14:paraId="2F40B298" w14:textId="77777777" w:rsidR="00ED3AA3" w:rsidRPr="003A729A" w:rsidRDefault="00ED3AA3" w:rsidP="00ED3AA3">
      <w:pPr>
        <w:pStyle w:val="NormalWeb"/>
      </w:pPr>
      <w:r w:rsidRPr="003A729A">
        <w:t>Cada iteración cubre al menos el 20 % de los requerimientos. Tras cada avance, los casos de uso se revisan con el cliente para agregar, eliminar o modificar funcionalidades según necesidades reales.</w:t>
      </w:r>
    </w:p>
    <w:p w14:paraId="6010425D" w14:textId="15155AD1" w:rsidR="00ED3AA3" w:rsidRPr="003A729A" w:rsidRDefault="00ED3AA3" w:rsidP="00ED3AA3">
      <w:pPr>
        <w:rPr>
          <w:rFonts w:ascii="Times New Roman" w:hAnsi="Times New Roman" w:cs="Times New Roman"/>
        </w:rPr>
      </w:pPr>
    </w:p>
    <w:p w14:paraId="6ACEDF1F" w14:textId="77777777" w:rsidR="00ED3AA3" w:rsidRPr="003A729A" w:rsidRDefault="00ED3AA3" w:rsidP="00ED3AA3">
      <w:pPr>
        <w:pStyle w:val="Ttulo2"/>
        <w:rPr>
          <w:rFonts w:ascii="Times New Roman" w:hAnsi="Times New Roman" w:cs="Times New Roman"/>
          <w:color w:val="auto"/>
        </w:rPr>
      </w:pP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9. Criterios del Proyecto</w:t>
      </w:r>
    </w:p>
    <w:p w14:paraId="1D529356" w14:textId="77777777" w:rsidR="00ED3AA3" w:rsidRPr="003A729A" w:rsidRDefault="00ED3AA3" w:rsidP="00ED3AA3">
      <w:pPr>
        <w:pStyle w:val="NormalWeb"/>
        <w:numPr>
          <w:ilvl w:val="0"/>
          <w:numId w:val="15"/>
        </w:numPr>
      </w:pPr>
      <w:r w:rsidRPr="003A729A">
        <w:t>Registro de Usuarios</w:t>
      </w:r>
    </w:p>
    <w:p w14:paraId="03EB1373" w14:textId="77777777" w:rsidR="00ED3AA3" w:rsidRPr="003A729A" w:rsidRDefault="00ED3AA3" w:rsidP="00ED3AA3">
      <w:pPr>
        <w:pStyle w:val="NormalWeb"/>
        <w:numPr>
          <w:ilvl w:val="0"/>
          <w:numId w:val="15"/>
        </w:numPr>
      </w:pPr>
      <w:r w:rsidRPr="003A729A">
        <w:t>Generación de Rutinas</w:t>
      </w:r>
    </w:p>
    <w:p w14:paraId="6C55E802" w14:textId="77777777" w:rsidR="00ED3AA3" w:rsidRPr="003A729A" w:rsidRDefault="00ED3AA3" w:rsidP="00ED3AA3">
      <w:pPr>
        <w:pStyle w:val="NormalWeb"/>
        <w:numPr>
          <w:ilvl w:val="0"/>
          <w:numId w:val="15"/>
        </w:numPr>
      </w:pPr>
      <w:r w:rsidRPr="003A729A">
        <w:t>Integración de Métricas de Salud</w:t>
      </w:r>
    </w:p>
    <w:p w14:paraId="36B28EA3" w14:textId="77777777" w:rsidR="00ED3AA3" w:rsidRPr="003A729A" w:rsidRDefault="00ED3AA3" w:rsidP="00ED3AA3">
      <w:pPr>
        <w:pStyle w:val="NormalWeb"/>
        <w:numPr>
          <w:ilvl w:val="0"/>
          <w:numId w:val="15"/>
        </w:numPr>
      </w:pPr>
      <w:r w:rsidRPr="003A729A">
        <w:t>Planes y Metas de Alimentación</w:t>
      </w:r>
    </w:p>
    <w:p w14:paraId="7B16CB11" w14:textId="77777777" w:rsidR="00ED3AA3" w:rsidRPr="003A729A" w:rsidRDefault="00ED3AA3" w:rsidP="00ED3AA3">
      <w:pPr>
        <w:pStyle w:val="NormalWeb"/>
        <w:numPr>
          <w:ilvl w:val="0"/>
          <w:numId w:val="15"/>
        </w:numPr>
      </w:pPr>
      <w:r w:rsidRPr="003A729A">
        <w:t>Rutas de Desarrollo Visual</w:t>
      </w:r>
    </w:p>
    <w:p w14:paraId="347952CC" w14:textId="0ED6F45E" w:rsidR="00ED3AA3" w:rsidRDefault="00ED3AA3" w:rsidP="00ED3AA3">
      <w:pPr>
        <w:pStyle w:val="NormalWeb"/>
        <w:numPr>
          <w:ilvl w:val="0"/>
          <w:numId w:val="15"/>
        </w:numPr>
      </w:pPr>
      <w:r w:rsidRPr="00ED3AA3">
        <w:t>Análisis de Progreso</w:t>
      </w:r>
    </w:p>
    <w:p w14:paraId="04B31216" w14:textId="51272391" w:rsidR="003A729A" w:rsidRDefault="003A729A" w:rsidP="003A729A">
      <w:pPr>
        <w:pStyle w:val="NormalWeb"/>
        <w:ind w:left="720"/>
      </w:pPr>
    </w:p>
    <w:p w14:paraId="658C4D29" w14:textId="527915C7" w:rsidR="00C65435" w:rsidRDefault="00C65435" w:rsidP="003A729A">
      <w:pPr>
        <w:pStyle w:val="NormalWeb"/>
        <w:ind w:left="720"/>
      </w:pPr>
    </w:p>
    <w:p w14:paraId="0A45651D" w14:textId="2344B9A4" w:rsidR="00C65435" w:rsidRDefault="00C65435" w:rsidP="003A729A">
      <w:pPr>
        <w:pStyle w:val="NormalWeb"/>
        <w:ind w:left="720"/>
      </w:pPr>
    </w:p>
    <w:p w14:paraId="1E929395" w14:textId="78348E25" w:rsidR="00C65435" w:rsidRDefault="00C65435" w:rsidP="003A729A">
      <w:pPr>
        <w:pStyle w:val="NormalWeb"/>
        <w:ind w:left="720"/>
      </w:pPr>
    </w:p>
    <w:p w14:paraId="133E2B8A" w14:textId="77777777" w:rsidR="00C65435" w:rsidRPr="00ED3AA3" w:rsidRDefault="00C65435" w:rsidP="003A729A">
      <w:pPr>
        <w:pStyle w:val="NormalWeb"/>
        <w:ind w:left="720"/>
      </w:pPr>
    </w:p>
    <w:p w14:paraId="2318CD5A" w14:textId="5ECB8F6D" w:rsidR="003A729A" w:rsidRPr="003A729A" w:rsidRDefault="003A729A" w:rsidP="003A729A">
      <w:pPr>
        <w:pStyle w:val="Ttulo2"/>
        <w:rPr>
          <w:rFonts w:ascii="Times New Roman" w:hAnsi="Times New Roman" w:cs="Times New Roman"/>
          <w:color w:val="auto"/>
        </w:rPr>
      </w:pPr>
      <w:r>
        <w:rPr>
          <w:rStyle w:val="Textoennegrita"/>
          <w:rFonts w:ascii="Times New Roman" w:hAnsi="Times New Roman" w:cs="Times New Roman"/>
          <w:b/>
          <w:bCs/>
          <w:color w:val="auto"/>
        </w:rPr>
        <w:lastRenderedPageBreak/>
        <w:t>10</w:t>
      </w:r>
      <w:r w:rsidRPr="003A729A">
        <w:rPr>
          <w:rStyle w:val="Textoennegrita"/>
          <w:rFonts w:ascii="Times New Roman" w:hAnsi="Times New Roman" w:cs="Times New Roman"/>
          <w:b/>
          <w:bCs/>
          <w:color w:val="auto"/>
        </w:rPr>
        <w:t>. C</w:t>
      </w:r>
      <w:r>
        <w:rPr>
          <w:rStyle w:val="Textoennegrita"/>
          <w:rFonts w:ascii="Times New Roman" w:hAnsi="Times New Roman" w:cs="Times New Roman"/>
          <w:b/>
          <w:bCs/>
          <w:color w:val="auto"/>
        </w:rPr>
        <w:t>asos de Uso</w:t>
      </w:r>
    </w:p>
    <w:p w14:paraId="7E1988F7" w14:textId="34A85947" w:rsidR="00ED3AA3" w:rsidRDefault="00ED3AA3"/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2C71DD6E" w14:textId="77777777" w:rsidTr="008207CB">
        <w:tc>
          <w:tcPr>
            <w:tcW w:w="9445" w:type="dxa"/>
            <w:gridSpan w:val="2"/>
          </w:tcPr>
          <w:p w14:paraId="20CB25B2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Registrar Usuario</w:t>
            </w:r>
          </w:p>
        </w:tc>
      </w:tr>
      <w:tr w:rsidR="003A729A" w:rsidRPr="003A729A" w14:paraId="4D59D28E" w14:textId="77777777" w:rsidTr="008207CB">
        <w:tc>
          <w:tcPr>
            <w:tcW w:w="2218" w:type="dxa"/>
          </w:tcPr>
          <w:p w14:paraId="27488E8B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</w:tcPr>
          <w:p w14:paraId="25912C36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2.0.1</w:t>
            </w:r>
          </w:p>
        </w:tc>
      </w:tr>
      <w:tr w:rsidR="003A729A" w:rsidRPr="003A729A" w14:paraId="2DDCCE18" w14:textId="77777777" w:rsidTr="008207CB">
        <w:tc>
          <w:tcPr>
            <w:tcW w:w="2218" w:type="dxa"/>
          </w:tcPr>
          <w:p w14:paraId="09EF819B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</w:tcPr>
          <w:p w14:paraId="444BDFF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Permite que un nuevo usuario cree una cuenta en MetaFit ingresando sus datos personales y condición física inicial.</w:t>
            </w:r>
          </w:p>
        </w:tc>
      </w:tr>
      <w:tr w:rsidR="003A729A" w:rsidRPr="003A729A" w14:paraId="4A39D139" w14:textId="77777777" w:rsidTr="008207CB">
        <w:tc>
          <w:tcPr>
            <w:tcW w:w="2218" w:type="dxa"/>
          </w:tcPr>
          <w:p w14:paraId="0ADB38C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</w:tcPr>
          <w:p w14:paraId="171CE2E9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67900021" w14:textId="77777777" w:rsidTr="008207CB">
        <w:tc>
          <w:tcPr>
            <w:tcW w:w="2218" w:type="dxa"/>
          </w:tcPr>
          <w:p w14:paraId="271C439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</w:tcPr>
          <w:p w14:paraId="025A9197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(nuevo)</w:t>
            </w:r>
          </w:p>
        </w:tc>
      </w:tr>
      <w:tr w:rsidR="003A729A" w:rsidRPr="003A729A" w14:paraId="40C41F50" w14:textId="77777777" w:rsidTr="008207CB">
        <w:tc>
          <w:tcPr>
            <w:tcW w:w="2218" w:type="dxa"/>
          </w:tcPr>
          <w:p w14:paraId="1A61EDA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</w:tcPr>
          <w:p w14:paraId="39E5D25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usuario no debe estar registrado previamente.</w:t>
            </w:r>
          </w:p>
        </w:tc>
      </w:tr>
      <w:tr w:rsidR="003A729A" w:rsidRPr="003A729A" w14:paraId="02597AE9" w14:textId="77777777" w:rsidTr="008207CB">
        <w:trPr>
          <w:trHeight w:val="6295"/>
        </w:trPr>
        <w:tc>
          <w:tcPr>
            <w:tcW w:w="2218" w:type="dxa"/>
          </w:tcPr>
          <w:p w14:paraId="3EF21E9F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Principal</w:t>
            </w:r>
          </w:p>
        </w:tc>
        <w:tc>
          <w:tcPr>
            <w:tcW w:w="7227" w:type="dxa"/>
          </w:tcPr>
          <w:p w14:paraId="698D9C71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1. 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abre la aplicación MetaFit.</w:t>
            </w:r>
          </w:p>
          <w:p w14:paraId="78B77D5B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2. 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Elige la opción “Registrarse”.</w:t>
            </w:r>
          </w:p>
          <w:p w14:paraId="3250F1E3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3. 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solicita los siguientes datos:</w:t>
            </w:r>
          </w:p>
          <w:p w14:paraId="665C659B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Nombre completo</w:t>
            </w:r>
          </w:p>
          <w:p w14:paraId="01B2EAD7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Edad</w:t>
            </w:r>
          </w:p>
          <w:p w14:paraId="47E7F36D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Género</w:t>
            </w:r>
          </w:p>
          <w:p w14:paraId="287274B8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Peso</w:t>
            </w:r>
          </w:p>
          <w:p w14:paraId="49F47256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Altura</w:t>
            </w:r>
          </w:p>
          <w:p w14:paraId="41D32FA0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Condición física inicial (sedentario, activo, etc.)</w:t>
            </w:r>
          </w:p>
          <w:p w14:paraId="5DD6D38E" w14:textId="77777777" w:rsidR="003A729A" w:rsidRPr="003A729A" w:rsidRDefault="003A729A" w:rsidP="003A729A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Email y contraseña</w:t>
            </w:r>
          </w:p>
          <w:p w14:paraId="157EE4E7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4. 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ingresa los datos requeridos.</w:t>
            </w:r>
          </w:p>
          <w:p w14:paraId="40201E20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5. 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valida los datos: verifica que los campos no estén vacíos, que el formato sea correcto y que el email no esté registrado previamente.</w:t>
            </w:r>
          </w:p>
          <w:p w14:paraId="2B3091E9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6. Si los datos son válidos y 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no está registrado previamente, 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almacena la información.</w:t>
            </w:r>
          </w:p>
          <w:p w14:paraId="015A5AC9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7. 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muestra un mensaje de registro exitoso y redirige al Usuario al menú principal.</w:t>
            </w:r>
          </w:p>
        </w:tc>
      </w:tr>
      <w:tr w:rsidR="003A729A" w:rsidRPr="003A729A" w14:paraId="317D9A92" w14:textId="77777777" w:rsidTr="008207CB">
        <w:trPr>
          <w:trHeight w:val="70"/>
        </w:trPr>
        <w:tc>
          <w:tcPr>
            <w:tcW w:w="2218" w:type="dxa"/>
          </w:tcPr>
          <w:p w14:paraId="3DCCDE5D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Alternativo</w:t>
            </w:r>
          </w:p>
        </w:tc>
        <w:tc>
          <w:tcPr>
            <w:tcW w:w="7227" w:type="dxa"/>
          </w:tcPr>
          <w:p w14:paraId="777B7114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 xml:space="preserve"> 3A. Sin conexión a Internet</w:t>
            </w:r>
          </w:p>
          <w:p w14:paraId="55AE154F" w14:textId="77777777" w:rsidR="003A729A" w:rsidRPr="003A729A" w:rsidRDefault="003A729A" w:rsidP="003A729A">
            <w:pPr>
              <w:pStyle w:val="Prrafodelista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detecta que no hay conexión a internet.</w:t>
            </w:r>
          </w:p>
          <w:p w14:paraId="12745A15" w14:textId="77777777" w:rsidR="003A729A" w:rsidRPr="003A729A" w:rsidRDefault="003A729A" w:rsidP="003A729A">
            <w:pPr>
              <w:pStyle w:val="Prrafodelista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le solicita al usuario que busque conexión a internet.</w:t>
            </w:r>
          </w:p>
          <w:p w14:paraId="14B09E11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2A. El Usuario no encuentra conexión a Internet</w:t>
            </w:r>
          </w:p>
          <w:p w14:paraId="56AC9BC3" w14:textId="77777777" w:rsidR="003A729A" w:rsidRPr="003A729A" w:rsidRDefault="003A729A" w:rsidP="003A729A">
            <w:pPr>
              <w:pStyle w:val="Prrafodelista"/>
              <w:numPr>
                <w:ilvl w:val="1"/>
                <w:numId w:val="20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le pregunta al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si desea cancelar el registro.</w:t>
            </w:r>
          </w:p>
          <w:p w14:paraId="36E05A69" w14:textId="77777777" w:rsidR="003A729A" w:rsidRPr="003A729A" w:rsidRDefault="003A729A" w:rsidP="003A729A">
            <w:pPr>
              <w:pStyle w:val="Prrafodelista"/>
              <w:numPr>
                <w:ilvl w:val="1"/>
                <w:numId w:val="20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cancela la acción.</w:t>
            </w:r>
          </w:p>
          <w:p w14:paraId="57F94E6D" w14:textId="77777777" w:rsidR="003A729A" w:rsidRPr="003A729A" w:rsidRDefault="003A729A" w:rsidP="003A729A">
            <w:pPr>
              <w:pStyle w:val="Prrafodelista"/>
              <w:numPr>
                <w:ilvl w:val="1"/>
                <w:numId w:val="20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cancela el proceso de registro</w:t>
            </w:r>
          </w:p>
          <w:p w14:paraId="1242951A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</w:p>
          <w:p w14:paraId="1F5EB055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lastRenderedPageBreak/>
              <w:t>4A. Datos incompletos o inválidos:</w:t>
            </w:r>
          </w:p>
          <w:p w14:paraId="0E9F74F7" w14:textId="77777777" w:rsidR="003A729A" w:rsidRPr="003A729A" w:rsidRDefault="003A729A" w:rsidP="003A729A">
            <w:pPr>
              <w:pStyle w:val="Prrafodelista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detecta datos faltantes o mal formateados.</w:t>
            </w:r>
          </w:p>
          <w:p w14:paraId="1656D12B" w14:textId="77777777" w:rsidR="003A729A" w:rsidRPr="003A729A" w:rsidRDefault="003A729A" w:rsidP="003A729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muestra un mensaje de error indicando los campos con problema.</w:t>
            </w:r>
          </w:p>
          <w:p w14:paraId="1BA32342" w14:textId="77777777" w:rsidR="003A729A" w:rsidRPr="003A729A" w:rsidRDefault="003A729A" w:rsidP="003A729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Usuario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corrige los errores y continúa con el registro.</w:t>
            </w:r>
          </w:p>
          <w:p w14:paraId="5C8C5D23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5A. Email ya registrado:</w:t>
            </w:r>
          </w:p>
          <w:p w14:paraId="0FDDF078" w14:textId="77777777" w:rsidR="003A729A" w:rsidRPr="003A729A" w:rsidRDefault="003A729A" w:rsidP="003A729A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rFonts w:ascii="Times New Roman" w:eastAsia="Times New Roman" w:hAnsi="Times New Roman" w:cs="Times New Roman"/>
                <w:lang w:val="es-MX" w:eastAsia="es-MX"/>
              </w:rPr>
              <w:t xml:space="preserve"> 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detecta que el correo ya está en uso.</w:t>
            </w:r>
          </w:p>
          <w:p w14:paraId="505EDC85" w14:textId="77777777" w:rsidR="003A729A" w:rsidRPr="003A729A" w:rsidRDefault="003A729A" w:rsidP="003A729A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Muestra un mensaje de advertencia y sugiere iniciar sesión o recuperar la cuenta.</w:t>
            </w:r>
          </w:p>
          <w:p w14:paraId="623ECB9B" w14:textId="77777777" w:rsidR="003A729A" w:rsidRPr="003A729A" w:rsidRDefault="003A729A" w:rsidP="008207C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E15EBBA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6A. Falla al almacenar datos:</w:t>
            </w:r>
          </w:p>
          <w:p w14:paraId="4A01000F" w14:textId="77777777" w:rsidR="003A729A" w:rsidRPr="003A729A" w:rsidRDefault="003A729A" w:rsidP="003A729A">
            <w:pPr>
              <w:pStyle w:val="NormalWeb"/>
              <w:numPr>
                <w:ilvl w:val="0"/>
                <w:numId w:val="19"/>
              </w:numPr>
            </w:pPr>
            <w:r w:rsidRPr="003A729A">
              <w:rPr>
                <w:b/>
                <w:bCs/>
              </w:rPr>
              <w:t>Sistema</w:t>
            </w:r>
            <w:r w:rsidRPr="003A729A">
              <w:t xml:space="preserve"> presenta un mensaje de error indicando que no se pudo completar el registro por un problema técnico.</w:t>
            </w:r>
          </w:p>
          <w:p w14:paraId="236C0FD9" w14:textId="77777777" w:rsidR="003A729A" w:rsidRPr="003A729A" w:rsidRDefault="003A729A" w:rsidP="003A729A">
            <w:pPr>
              <w:pStyle w:val="NormalWeb"/>
              <w:numPr>
                <w:ilvl w:val="0"/>
                <w:numId w:val="19"/>
              </w:numPr>
            </w:pPr>
            <w:r w:rsidRPr="003A729A">
              <w:rPr>
                <w:b/>
                <w:bCs/>
              </w:rPr>
              <w:t>Sistema</w:t>
            </w:r>
            <w:r w:rsidRPr="003A729A">
              <w:t xml:space="preserve"> solicita al </w:t>
            </w:r>
            <w:r w:rsidRPr="003A729A">
              <w:rPr>
                <w:b/>
                <w:bCs/>
              </w:rPr>
              <w:t>Usuario</w:t>
            </w:r>
            <w:r w:rsidRPr="003A729A">
              <w:t xml:space="preserve"> intentar nuevamente más tarde. </w:t>
            </w:r>
          </w:p>
          <w:p w14:paraId="03A8CDDB" w14:textId="77777777" w:rsidR="003A729A" w:rsidRPr="003A729A" w:rsidRDefault="003A729A" w:rsidP="003A729A">
            <w:pPr>
              <w:pStyle w:val="NormalWeb"/>
              <w:numPr>
                <w:ilvl w:val="0"/>
                <w:numId w:val="19"/>
              </w:numPr>
            </w:pPr>
            <w:r w:rsidRPr="003A729A">
              <w:t xml:space="preserve">El </w:t>
            </w:r>
            <w:r w:rsidRPr="003A729A">
              <w:rPr>
                <w:b/>
                <w:bCs/>
              </w:rPr>
              <w:t>Sistema</w:t>
            </w:r>
            <w:r w:rsidRPr="003A729A">
              <w:t xml:space="preserve"> registra el error en los logs. </w:t>
            </w:r>
          </w:p>
          <w:p w14:paraId="7DEDEBC0" w14:textId="77777777" w:rsidR="003A729A" w:rsidRPr="003A729A" w:rsidRDefault="003A729A" w:rsidP="008207CB">
            <w:pPr>
              <w:pStyle w:val="NormalWeb"/>
              <w:rPr>
                <w:b/>
                <w:bCs/>
              </w:rPr>
            </w:pPr>
            <w:r w:rsidRPr="003A729A">
              <w:rPr>
                <w:b/>
                <w:bCs/>
              </w:rPr>
              <w:t>7A. El Usuario ya estaba registrado.</w:t>
            </w:r>
          </w:p>
          <w:p w14:paraId="2B7A1080" w14:textId="77777777" w:rsidR="003A729A" w:rsidRPr="003A729A" w:rsidRDefault="003A729A" w:rsidP="003A729A">
            <w:pPr>
              <w:pStyle w:val="NormalWeb"/>
              <w:numPr>
                <w:ilvl w:val="0"/>
                <w:numId w:val="21"/>
              </w:numPr>
            </w:pPr>
            <w:r w:rsidRPr="003A729A">
              <w:t xml:space="preserve">El </w:t>
            </w:r>
            <w:r w:rsidRPr="003A729A">
              <w:rPr>
                <w:b/>
                <w:bCs/>
              </w:rPr>
              <w:t>Sistema</w:t>
            </w:r>
            <w:r w:rsidRPr="003A729A">
              <w:t xml:space="preserve"> notifica al usuario que ya está registrado.</w:t>
            </w:r>
          </w:p>
          <w:p w14:paraId="04D7B9C6" w14:textId="77777777" w:rsidR="003A729A" w:rsidRPr="003A729A" w:rsidRDefault="003A729A" w:rsidP="003A729A">
            <w:pPr>
              <w:pStyle w:val="NormalWeb"/>
              <w:numPr>
                <w:ilvl w:val="0"/>
                <w:numId w:val="21"/>
              </w:numPr>
            </w:pPr>
            <w:r w:rsidRPr="003A729A">
              <w:t xml:space="preserve">El </w:t>
            </w:r>
            <w:r w:rsidRPr="003A729A">
              <w:rPr>
                <w:b/>
                <w:bCs/>
              </w:rPr>
              <w:t>Sistema</w:t>
            </w:r>
            <w:r w:rsidRPr="003A729A">
              <w:t xml:space="preserve"> presenta el botón de Iniciar sesión.</w:t>
            </w:r>
          </w:p>
          <w:p w14:paraId="62FE880A" w14:textId="77777777" w:rsidR="003A729A" w:rsidRPr="003A729A" w:rsidRDefault="003A729A" w:rsidP="003A729A">
            <w:pPr>
              <w:pStyle w:val="NormalWeb"/>
              <w:numPr>
                <w:ilvl w:val="0"/>
                <w:numId w:val="21"/>
              </w:numPr>
            </w:pPr>
            <w:r w:rsidRPr="003A729A">
              <w:t xml:space="preserve">El </w:t>
            </w:r>
            <w:r w:rsidRPr="003A729A">
              <w:rPr>
                <w:b/>
                <w:bCs/>
              </w:rPr>
              <w:t>Usuario</w:t>
            </w:r>
            <w:r w:rsidRPr="003A729A">
              <w:t xml:space="preserve"> puede optar por volver a la pantalla de bienvenida o cerrar la aplicación.</w:t>
            </w:r>
          </w:p>
          <w:p w14:paraId="59B5E0CA" w14:textId="77777777" w:rsidR="003A729A" w:rsidRPr="003A729A" w:rsidRDefault="003A729A" w:rsidP="008207CB">
            <w:pPr>
              <w:pStyle w:val="NormalWeb"/>
            </w:pPr>
          </w:p>
        </w:tc>
      </w:tr>
      <w:tr w:rsidR="003A729A" w:rsidRPr="003A729A" w14:paraId="14CE99BA" w14:textId="77777777" w:rsidTr="008207CB">
        <w:tc>
          <w:tcPr>
            <w:tcW w:w="2218" w:type="dxa"/>
          </w:tcPr>
          <w:p w14:paraId="3A9FB02D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Post Condición</w:t>
            </w:r>
          </w:p>
        </w:tc>
        <w:tc>
          <w:tcPr>
            <w:tcW w:w="7227" w:type="dxa"/>
          </w:tcPr>
          <w:p w14:paraId="1B367FB9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usuario queda registrado y el sistema almacena correctamente los datos del usuario, salvo en caso de error técnico, donde se notificará al Usuario.</w:t>
            </w:r>
          </w:p>
        </w:tc>
      </w:tr>
      <w:tr w:rsidR="003A729A" w:rsidRPr="003A729A" w14:paraId="659B31F6" w14:textId="77777777" w:rsidTr="008207CB">
        <w:tc>
          <w:tcPr>
            <w:tcW w:w="2218" w:type="dxa"/>
          </w:tcPr>
          <w:p w14:paraId="54EC2CEA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</w:tcPr>
          <w:p w14:paraId="0383FDA1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La contraseña debe tener al menos 8 caracteres, incluyendo una mayúscula, un número y un símbolo.</w:t>
            </w:r>
          </w:p>
          <w:p w14:paraId="79A5BD30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6657C103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El email debe tener un formato válido y único.</w:t>
            </w:r>
          </w:p>
          <w:p w14:paraId="4F94838E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0F87B4E8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Validación de datos debe ocurrir en menos de 2 segundos.</w:t>
            </w:r>
          </w:p>
          <w:p w14:paraId="6433E559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35F26298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Soporte multilenguaje (español, inglés).</w:t>
            </w:r>
          </w:p>
          <w:p w14:paraId="2EBD4433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2DEE3058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Interfaz responsiva.</w:t>
            </w:r>
          </w:p>
          <w:p w14:paraId="25C17550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09BE53A2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- Cumplimiento de normativa de privacidad (como GDPR).</w:t>
            </w:r>
          </w:p>
        </w:tc>
      </w:tr>
      <w:tr w:rsidR="003A729A" w:rsidRPr="003A729A" w14:paraId="20DECC3C" w14:textId="77777777" w:rsidTr="008207CB">
        <w:trPr>
          <w:trHeight w:val="83"/>
        </w:trPr>
        <w:tc>
          <w:tcPr>
            <w:tcW w:w="2218" w:type="dxa"/>
          </w:tcPr>
          <w:p w14:paraId="0DD8887B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 xml:space="preserve">Lista de Variaciones </w:t>
            </w:r>
            <w:r w:rsidRPr="003A729A">
              <w:rPr>
                <w:sz w:val="32"/>
                <w:szCs w:val="32"/>
                <w:lang w:val="es-MX"/>
              </w:rPr>
              <w:lastRenderedPageBreak/>
              <w:t>Tecnológicas</w:t>
            </w:r>
          </w:p>
        </w:tc>
        <w:tc>
          <w:tcPr>
            <w:tcW w:w="7227" w:type="dxa"/>
          </w:tcPr>
          <w:p w14:paraId="46F88F8E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  <w:r w:rsidRPr="003A729A">
              <w:rPr>
                <w:sz w:val="24"/>
                <w:szCs w:val="24"/>
                <w:lang w:val="es-MX"/>
              </w:rPr>
              <w:lastRenderedPageBreak/>
              <w:t>- 3a. Datos ingresados mediante teclado físico o virtual.</w:t>
            </w:r>
          </w:p>
          <w:p w14:paraId="48A80F41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</w:p>
          <w:p w14:paraId="725E1431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  <w:r w:rsidRPr="003A729A">
              <w:rPr>
                <w:sz w:val="24"/>
                <w:szCs w:val="24"/>
                <w:lang w:val="es-MX"/>
              </w:rPr>
              <w:lastRenderedPageBreak/>
              <w:t xml:space="preserve">- 3b. Modo oscuro o claro según configuración del </w:t>
            </w:r>
            <w:r w:rsidRPr="003A729A">
              <w:rPr>
                <w:rFonts w:ascii="Times New Roman" w:eastAsia="Times New Roman" w:hAnsi="Times New Roman" w:cs="Times New Roman"/>
                <w:b/>
                <w:bCs/>
                <w:lang w:val="es-MX" w:eastAsia="es-MX"/>
              </w:rPr>
              <w:t>Sistema</w:t>
            </w:r>
            <w:r w:rsidRPr="003A729A">
              <w:rPr>
                <w:sz w:val="24"/>
                <w:szCs w:val="24"/>
                <w:lang w:val="es-MX"/>
              </w:rPr>
              <w:t>.</w:t>
            </w:r>
          </w:p>
          <w:p w14:paraId="1E398501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</w:p>
          <w:p w14:paraId="1FB02BBE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  <w:r w:rsidRPr="003A729A">
              <w:rPr>
                <w:sz w:val="24"/>
                <w:szCs w:val="24"/>
                <w:lang w:val="es-MX"/>
              </w:rPr>
              <w:t>- 4a. Entrada de datos por voz si el dispositivo lo permite.</w:t>
            </w:r>
          </w:p>
          <w:p w14:paraId="448ACA3A" w14:textId="77777777" w:rsidR="003A729A" w:rsidRPr="003A729A" w:rsidRDefault="003A729A" w:rsidP="008207CB">
            <w:pPr>
              <w:rPr>
                <w:sz w:val="24"/>
                <w:szCs w:val="24"/>
                <w:lang w:val="es-MX"/>
              </w:rPr>
            </w:pPr>
          </w:p>
          <w:p w14:paraId="1B7CE15F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sz w:val="24"/>
                <w:szCs w:val="24"/>
                <w:lang w:val="es-MX"/>
              </w:rPr>
              <w:t>- 4b. Autocompletado en campos comunes (nombre, email) si el dispositivo tiene datos previos.</w:t>
            </w:r>
          </w:p>
        </w:tc>
      </w:tr>
    </w:tbl>
    <w:p w14:paraId="3975C1D9" w14:textId="617E7225" w:rsidR="00ED3AA3" w:rsidRPr="003A729A" w:rsidRDefault="00ED3AA3">
      <w:pPr>
        <w:rPr>
          <w:lang w:val="es-MX"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3567BED9" w14:textId="77777777" w:rsidTr="008207CB">
        <w:tc>
          <w:tcPr>
            <w:tcW w:w="9445" w:type="dxa"/>
            <w:gridSpan w:val="2"/>
          </w:tcPr>
          <w:p w14:paraId="219A3ECB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Generar Rutina</w:t>
            </w:r>
          </w:p>
        </w:tc>
      </w:tr>
      <w:tr w:rsidR="003A729A" w:rsidRPr="003A729A" w14:paraId="1C362310" w14:textId="77777777" w:rsidTr="008207CB">
        <w:tc>
          <w:tcPr>
            <w:tcW w:w="2218" w:type="dxa"/>
          </w:tcPr>
          <w:p w14:paraId="6811612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</w:tcPr>
          <w:p w14:paraId="7DC8D23B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2.0</w:t>
            </w:r>
          </w:p>
        </w:tc>
      </w:tr>
      <w:tr w:rsidR="003A729A" w:rsidRPr="003A729A" w14:paraId="2613036B" w14:textId="77777777" w:rsidTr="008207CB">
        <w:tc>
          <w:tcPr>
            <w:tcW w:w="2218" w:type="dxa"/>
          </w:tcPr>
          <w:p w14:paraId="63EBD994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</w:tcPr>
          <w:p w14:paraId="6A06E884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Permite al usuario generar una rutina de ejercicios personalizada en función de sus características físicas, objetivos personales y nivel de condición física.</w:t>
            </w:r>
          </w:p>
        </w:tc>
      </w:tr>
      <w:tr w:rsidR="003A729A" w:rsidRPr="003A729A" w14:paraId="797689E8" w14:textId="77777777" w:rsidTr="008207CB">
        <w:tc>
          <w:tcPr>
            <w:tcW w:w="2218" w:type="dxa"/>
          </w:tcPr>
          <w:p w14:paraId="4276F63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</w:tcPr>
          <w:p w14:paraId="68CF72D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69D361C3" w14:textId="77777777" w:rsidTr="008207CB">
        <w:tc>
          <w:tcPr>
            <w:tcW w:w="2218" w:type="dxa"/>
          </w:tcPr>
          <w:p w14:paraId="539592A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</w:tcPr>
          <w:p w14:paraId="2C26DC04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(registrado)</w:t>
            </w:r>
          </w:p>
        </w:tc>
      </w:tr>
      <w:tr w:rsidR="003A729A" w:rsidRPr="003A729A" w14:paraId="056806E9" w14:textId="77777777" w:rsidTr="008207CB">
        <w:tc>
          <w:tcPr>
            <w:tcW w:w="2218" w:type="dxa"/>
          </w:tcPr>
          <w:p w14:paraId="6D5A6DA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</w:tcPr>
          <w:p w14:paraId="412D6427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usuario debe haber iniciado sesión correctamente y tener registrados sus datos físicos iniciales.</w:t>
            </w:r>
          </w:p>
        </w:tc>
      </w:tr>
      <w:tr w:rsidR="003A729A" w:rsidRPr="003A729A" w14:paraId="371B2BA6" w14:textId="77777777" w:rsidTr="008207CB">
        <w:trPr>
          <w:trHeight w:val="4801"/>
        </w:trPr>
        <w:tc>
          <w:tcPr>
            <w:tcW w:w="2218" w:type="dxa"/>
          </w:tcPr>
          <w:p w14:paraId="02DDCADA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Principal</w:t>
            </w:r>
          </w:p>
        </w:tc>
        <w:tc>
          <w:tcPr>
            <w:tcW w:w="7227" w:type="dxa"/>
          </w:tcPr>
          <w:p w14:paraId="11BBB523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accede al menú principal de la aplicación MetaFit.</w:t>
            </w:r>
          </w:p>
          <w:p w14:paraId="6920AC13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257633C3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selecciona la opción “Generar Rutina”.</w:t>
            </w:r>
          </w:p>
          <w:p w14:paraId="42AC9808" w14:textId="77777777" w:rsidR="003A729A" w:rsidRPr="003A729A" w:rsidRDefault="003A729A" w:rsidP="008207C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2513CBA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19392E6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solicita al usuario que seleccione o confirme su objetivo físico principal (bajar de peso, ganar músculo, mejorar resistencia, etc.).</w:t>
            </w:r>
          </w:p>
          <w:p w14:paraId="0577479E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4C032581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selecciona o confirma su objetivo.</w:t>
            </w:r>
          </w:p>
          <w:p w14:paraId="2FC2AD0A" w14:textId="77777777" w:rsidR="003A729A" w:rsidRPr="003A729A" w:rsidRDefault="003A729A" w:rsidP="008207C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5A75370B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5DCD75BD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consulta el perfil del usuario (edad, peso, altura, condición física, historial, etc.).</w:t>
            </w:r>
          </w:p>
          <w:p w14:paraId="2E2ABE36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8CFDC55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procesa los datos y genera automáticamente una rutina de ejercicios adaptada.</w:t>
            </w:r>
          </w:p>
          <w:p w14:paraId="194483FF" w14:textId="77777777" w:rsidR="003A729A" w:rsidRPr="003A729A" w:rsidRDefault="003A729A" w:rsidP="008207C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4887C50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3160F7C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muestra la rutina al usuario organizada por días de la semana y tipo de ejercicio (cardio, fuerza, flexibilidad, etc.).</w:t>
            </w:r>
          </w:p>
          <w:p w14:paraId="705CDCCA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58F1BEF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puede aceptar, modificar o regenerar la rutina sugerida.</w:t>
            </w:r>
          </w:p>
          <w:p w14:paraId="4E2F5EB0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A506EFE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acepta la rutina.</w:t>
            </w:r>
          </w:p>
          <w:p w14:paraId="4ABEACB6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FF4A2EE" w14:textId="77777777" w:rsidR="003A729A" w:rsidRPr="003A729A" w:rsidRDefault="003A729A" w:rsidP="003A729A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almacena la rutina en el perfil del usuario y muestra mensaje de éxito.</w:t>
            </w:r>
          </w:p>
        </w:tc>
      </w:tr>
      <w:tr w:rsidR="003A729A" w:rsidRPr="003A729A" w14:paraId="0C4832DE" w14:textId="77777777" w:rsidTr="008207CB">
        <w:trPr>
          <w:trHeight w:val="70"/>
        </w:trPr>
        <w:tc>
          <w:tcPr>
            <w:tcW w:w="2218" w:type="dxa"/>
          </w:tcPr>
          <w:p w14:paraId="28665912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lastRenderedPageBreak/>
              <w:t>Flujo Alternativo</w:t>
            </w:r>
          </w:p>
        </w:tc>
        <w:tc>
          <w:tcPr>
            <w:tcW w:w="7227" w:type="dxa"/>
          </w:tcPr>
          <w:p w14:paraId="7973D23D" w14:textId="77777777" w:rsidR="003A729A" w:rsidRPr="003A729A" w:rsidRDefault="003A729A" w:rsidP="008207CB">
            <w:pPr>
              <w:pStyle w:val="NormalWeb"/>
            </w:pPr>
            <w:r w:rsidRPr="003A729A">
              <w:rPr>
                <w:b/>
                <w:bCs/>
              </w:rPr>
              <w:t xml:space="preserve"> </w:t>
            </w:r>
            <w:r w:rsidRPr="003A729A">
              <w:rPr>
                <w:rStyle w:val="Textoennegrita"/>
              </w:rPr>
              <w:t>3A. Usuario omite seleccionar un objetivo físico</w:t>
            </w:r>
          </w:p>
          <w:p w14:paraId="6B557208" w14:textId="77777777" w:rsidR="003A729A" w:rsidRPr="003A729A" w:rsidRDefault="003A729A" w:rsidP="003A729A">
            <w:pPr>
              <w:pStyle w:val="NormalWeb"/>
              <w:numPr>
                <w:ilvl w:val="0"/>
                <w:numId w:val="23"/>
              </w:numPr>
            </w:pPr>
            <w:r w:rsidRPr="003A729A">
              <w:t>Sistema detecta que no se ha seleccionado ningún objetivo.</w:t>
            </w:r>
          </w:p>
          <w:p w14:paraId="4804911F" w14:textId="77777777" w:rsidR="003A729A" w:rsidRPr="003A729A" w:rsidRDefault="003A729A" w:rsidP="003A729A">
            <w:pPr>
              <w:pStyle w:val="NormalWeb"/>
              <w:numPr>
                <w:ilvl w:val="0"/>
                <w:numId w:val="23"/>
              </w:numPr>
            </w:pPr>
            <w:r w:rsidRPr="003A729A">
              <w:t>Muestra mensaje indicando que es necesario seleccionar al menos un objetivo.</w:t>
            </w:r>
          </w:p>
          <w:p w14:paraId="7240219C" w14:textId="77777777" w:rsidR="003A729A" w:rsidRPr="003A729A" w:rsidRDefault="003A729A" w:rsidP="003A729A">
            <w:pPr>
              <w:pStyle w:val="NormalWeb"/>
              <w:numPr>
                <w:ilvl w:val="0"/>
                <w:numId w:val="23"/>
              </w:numPr>
            </w:pPr>
            <w:r w:rsidRPr="003A729A">
              <w:t>Usuario selecciona un objetivo y continúa con el flujo principal.</w:t>
            </w:r>
          </w:p>
          <w:p w14:paraId="2156453A" w14:textId="77777777" w:rsidR="003A729A" w:rsidRPr="003A729A" w:rsidRDefault="003A729A" w:rsidP="008207CB">
            <w:pPr>
              <w:pStyle w:val="NormalWeb"/>
            </w:pPr>
            <w:r w:rsidRPr="003A729A">
              <w:rPr>
                <w:rStyle w:val="Textoennegrita"/>
              </w:rPr>
              <w:t>6A. Error al generar la rutina (falla de lógica o técnica)</w:t>
            </w:r>
          </w:p>
          <w:p w14:paraId="05AA76C0" w14:textId="77777777" w:rsidR="003A729A" w:rsidRPr="003A729A" w:rsidRDefault="003A729A" w:rsidP="003A729A">
            <w:pPr>
              <w:pStyle w:val="NormalWeb"/>
              <w:numPr>
                <w:ilvl w:val="0"/>
                <w:numId w:val="24"/>
              </w:numPr>
            </w:pPr>
            <w:r w:rsidRPr="003A729A">
              <w:t>Sistema presenta mensaje de error indicando que no se pudo generar la rutina.</w:t>
            </w:r>
          </w:p>
          <w:p w14:paraId="779A4B75" w14:textId="77777777" w:rsidR="003A729A" w:rsidRPr="003A729A" w:rsidRDefault="003A729A" w:rsidP="003A729A">
            <w:pPr>
              <w:pStyle w:val="NormalWeb"/>
              <w:numPr>
                <w:ilvl w:val="0"/>
                <w:numId w:val="24"/>
              </w:numPr>
            </w:pPr>
            <w:r w:rsidRPr="003A729A">
              <w:t>Sistema sugiere intentar nuevamente más tarde.</w:t>
            </w:r>
          </w:p>
          <w:p w14:paraId="754DD20B" w14:textId="77777777" w:rsidR="003A729A" w:rsidRPr="003A729A" w:rsidRDefault="003A729A" w:rsidP="003A729A">
            <w:pPr>
              <w:pStyle w:val="NormalWeb"/>
              <w:numPr>
                <w:ilvl w:val="0"/>
                <w:numId w:val="24"/>
              </w:numPr>
            </w:pPr>
            <w:r w:rsidRPr="003A729A">
              <w:t>Sistema registra el error en los logs.</w:t>
            </w:r>
          </w:p>
          <w:p w14:paraId="457FEAA7" w14:textId="77777777" w:rsidR="003A729A" w:rsidRPr="003A729A" w:rsidRDefault="003A729A" w:rsidP="008207CB">
            <w:pPr>
              <w:pStyle w:val="NormalWeb"/>
            </w:pPr>
            <w:r w:rsidRPr="003A729A">
              <w:rPr>
                <w:rStyle w:val="Textoennegrita"/>
              </w:rPr>
              <w:t>8A. Usuario decide modificar la rutina sugerida</w:t>
            </w:r>
          </w:p>
          <w:p w14:paraId="5759EFD8" w14:textId="77777777" w:rsidR="003A729A" w:rsidRPr="003A729A" w:rsidRDefault="003A729A" w:rsidP="003A729A">
            <w:pPr>
              <w:pStyle w:val="NormalWeb"/>
              <w:numPr>
                <w:ilvl w:val="0"/>
                <w:numId w:val="25"/>
              </w:numPr>
            </w:pPr>
            <w:r w:rsidRPr="003A729A">
              <w:t>Usuario selecciona la opción “Modificar rutina”.</w:t>
            </w:r>
          </w:p>
          <w:p w14:paraId="30530FE1" w14:textId="77777777" w:rsidR="003A729A" w:rsidRPr="003A729A" w:rsidRDefault="003A729A" w:rsidP="003A729A">
            <w:pPr>
              <w:pStyle w:val="NormalWeb"/>
              <w:numPr>
                <w:ilvl w:val="0"/>
                <w:numId w:val="25"/>
              </w:numPr>
            </w:pPr>
            <w:r w:rsidRPr="003A729A">
              <w:t>Sistema permite editar días, ejercicios, duración, etc.</w:t>
            </w:r>
          </w:p>
          <w:p w14:paraId="7D94FF7B" w14:textId="77777777" w:rsidR="003A729A" w:rsidRPr="003A729A" w:rsidRDefault="003A729A" w:rsidP="003A729A">
            <w:pPr>
              <w:pStyle w:val="NormalWeb"/>
              <w:numPr>
                <w:ilvl w:val="0"/>
                <w:numId w:val="25"/>
              </w:numPr>
            </w:pPr>
            <w:r w:rsidRPr="003A729A">
              <w:t>Usuario guarda los cambios.</w:t>
            </w:r>
          </w:p>
          <w:p w14:paraId="5819FC3B" w14:textId="77777777" w:rsidR="003A729A" w:rsidRPr="003A729A" w:rsidRDefault="003A729A" w:rsidP="003A729A">
            <w:pPr>
              <w:pStyle w:val="NormalWeb"/>
              <w:numPr>
                <w:ilvl w:val="0"/>
                <w:numId w:val="25"/>
              </w:numPr>
            </w:pPr>
            <w:r w:rsidRPr="003A729A">
              <w:t>Flujo continúa en el paso 10 del flujo principal.</w:t>
            </w:r>
          </w:p>
          <w:p w14:paraId="77EE48A9" w14:textId="77777777" w:rsidR="003A729A" w:rsidRPr="003A729A" w:rsidRDefault="003A729A" w:rsidP="008207CB">
            <w:pPr>
              <w:pStyle w:val="NormalWeb"/>
            </w:pPr>
            <w:r w:rsidRPr="003A729A">
              <w:rPr>
                <w:rStyle w:val="Textoennegrita"/>
              </w:rPr>
              <w:t>8B. Usuario desea generar una nueva rutina</w:t>
            </w:r>
          </w:p>
          <w:p w14:paraId="0B666473" w14:textId="77777777" w:rsidR="003A729A" w:rsidRPr="003A729A" w:rsidRDefault="003A729A" w:rsidP="003A729A">
            <w:pPr>
              <w:pStyle w:val="NormalWeb"/>
              <w:numPr>
                <w:ilvl w:val="0"/>
                <w:numId w:val="26"/>
              </w:numPr>
            </w:pPr>
            <w:r w:rsidRPr="003A729A">
              <w:t>Usuario selecciona “Regenerar rutina”.</w:t>
            </w:r>
          </w:p>
          <w:p w14:paraId="7228365D" w14:textId="77777777" w:rsidR="003A729A" w:rsidRPr="003A729A" w:rsidRDefault="003A729A" w:rsidP="003A729A">
            <w:pPr>
              <w:pStyle w:val="NormalWeb"/>
              <w:numPr>
                <w:ilvl w:val="0"/>
                <w:numId w:val="26"/>
              </w:numPr>
            </w:pPr>
            <w:r w:rsidRPr="003A729A">
              <w:t>Sistema vuelve a procesar los datos y genera una nueva propuesta.</w:t>
            </w:r>
          </w:p>
          <w:p w14:paraId="0BBA7C88" w14:textId="77777777" w:rsidR="003A729A" w:rsidRPr="003A729A" w:rsidRDefault="003A729A" w:rsidP="003A729A">
            <w:pPr>
              <w:pStyle w:val="NormalWeb"/>
              <w:numPr>
                <w:ilvl w:val="0"/>
                <w:numId w:val="26"/>
              </w:numPr>
            </w:pPr>
            <w:r w:rsidRPr="003A729A">
              <w:t>Flujo continúa en el paso 7 del flujo principal.</w:t>
            </w:r>
          </w:p>
        </w:tc>
      </w:tr>
      <w:tr w:rsidR="003A729A" w:rsidRPr="003A729A" w14:paraId="3717A0AE" w14:textId="77777777" w:rsidTr="008207CB">
        <w:tc>
          <w:tcPr>
            <w:tcW w:w="2218" w:type="dxa"/>
          </w:tcPr>
          <w:p w14:paraId="48D430B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Post Condición</w:t>
            </w:r>
          </w:p>
        </w:tc>
        <w:tc>
          <w:tcPr>
            <w:tcW w:w="7227" w:type="dxa"/>
          </w:tcPr>
          <w:p w14:paraId="0F5E7E15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La rutina queda asociada al perfil del usuario y puede ser consultada, modificada o seguida en los siguientes días.</w:t>
            </w:r>
          </w:p>
        </w:tc>
      </w:tr>
      <w:tr w:rsidR="003A729A" w:rsidRPr="003A729A" w14:paraId="2B281B7A" w14:textId="77777777" w:rsidTr="008207CB">
        <w:tc>
          <w:tcPr>
            <w:tcW w:w="2218" w:type="dxa"/>
          </w:tcPr>
          <w:p w14:paraId="207BFDC4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</w:tcPr>
          <w:p w14:paraId="4FC317C7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>El algoritmo de generación debe considerar objetivos, nivel físico y tiempo disponible.</w:t>
            </w:r>
          </w:p>
          <w:p w14:paraId="0A740364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1FB2BB7E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>Tiempo de generación de rutina no debe superar los 3 segundos.</w:t>
            </w:r>
          </w:p>
          <w:p w14:paraId="26CF920A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04224521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>Las rutinas deben incluir advertencias en caso de niveles de exigencia altos.</w:t>
            </w:r>
          </w:p>
          <w:p w14:paraId="31C2BF02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17267629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>Interfaz clara y visualmente atractiva para visualizar las rutinas.</w:t>
            </w:r>
          </w:p>
          <w:p w14:paraId="398FD2D8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5D987B0A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 xml:space="preserve">Compatible con dispositivos móviles y </w:t>
            </w:r>
            <w:proofErr w:type="spellStart"/>
            <w:r w:rsidRPr="003A729A">
              <w:rPr>
                <w:lang w:val="es-MX"/>
              </w:rPr>
              <w:t>tablets</w:t>
            </w:r>
            <w:proofErr w:type="spellEnd"/>
            <w:r w:rsidRPr="003A729A">
              <w:rPr>
                <w:lang w:val="es-MX"/>
              </w:rPr>
              <w:t>.</w:t>
            </w:r>
          </w:p>
          <w:p w14:paraId="3DB50EEB" w14:textId="77777777" w:rsidR="003A729A" w:rsidRPr="003A729A" w:rsidRDefault="003A729A" w:rsidP="008207CB">
            <w:pPr>
              <w:rPr>
                <w:lang w:val="es-MX"/>
              </w:rPr>
            </w:pPr>
          </w:p>
          <w:p w14:paraId="660A1081" w14:textId="77777777" w:rsidR="003A729A" w:rsidRPr="003A729A" w:rsidRDefault="003A729A" w:rsidP="003A729A">
            <w:pPr>
              <w:pStyle w:val="Prrafodelista"/>
              <w:numPr>
                <w:ilvl w:val="0"/>
                <w:numId w:val="27"/>
              </w:numPr>
              <w:rPr>
                <w:lang w:val="es-MX"/>
              </w:rPr>
            </w:pPr>
            <w:r w:rsidRPr="003A729A">
              <w:rPr>
                <w:lang w:val="es-MX"/>
              </w:rPr>
              <w:t>Soporte para guardar múltiples rutinas por tipo u objetivo.</w:t>
            </w:r>
          </w:p>
        </w:tc>
      </w:tr>
      <w:tr w:rsidR="003A729A" w:rsidRPr="003A729A" w14:paraId="015AC063" w14:textId="77777777" w:rsidTr="008207CB">
        <w:trPr>
          <w:trHeight w:val="715"/>
        </w:trPr>
        <w:tc>
          <w:tcPr>
            <w:tcW w:w="2218" w:type="dxa"/>
          </w:tcPr>
          <w:p w14:paraId="3CB2DF67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 xml:space="preserve">Lista de Variaciones </w:t>
            </w:r>
            <w:r w:rsidRPr="003A729A">
              <w:rPr>
                <w:sz w:val="32"/>
                <w:szCs w:val="32"/>
                <w:lang w:val="es-MX"/>
              </w:rPr>
              <w:lastRenderedPageBreak/>
              <w:t>Tecnológicas</w:t>
            </w:r>
          </w:p>
        </w:tc>
        <w:tc>
          <w:tcPr>
            <w:tcW w:w="7227" w:type="dxa"/>
          </w:tcPr>
          <w:p w14:paraId="35314238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lastRenderedPageBreak/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3a. Selección de objetivo mediante botones, menús desplegables o entrada por voz.</w:t>
            </w:r>
          </w:p>
          <w:p w14:paraId="3DC622FB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lastRenderedPageBreak/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7a. Visualización de la rutina en modo texto o gráfico (calendario, líneas de tiempo).</w:t>
            </w:r>
          </w:p>
          <w:p w14:paraId="7538B958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8a. Posibilidad de personalización por arrastrar y soltar ejercicios si el dispositivo lo permite.</w:t>
            </w:r>
          </w:p>
          <w:p w14:paraId="1C2B4DB9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10a. Sincronización con calendario del dispositivo o app de recordatorios.</w:t>
            </w:r>
          </w:p>
          <w:p w14:paraId="44516349" w14:textId="77777777" w:rsidR="003A729A" w:rsidRPr="003A729A" w:rsidRDefault="003A729A" w:rsidP="008207CB">
            <w:pPr>
              <w:spacing w:before="100" w:beforeAutospacing="1" w:after="100" w:afterAutospacing="1"/>
              <w:rPr>
                <w:lang w:val="es-MX"/>
              </w:rPr>
            </w:pPr>
          </w:p>
        </w:tc>
      </w:tr>
    </w:tbl>
    <w:p w14:paraId="4AEDD892" w14:textId="119359C7" w:rsidR="003A729A" w:rsidRPr="003A729A" w:rsidRDefault="003A729A">
      <w:pPr>
        <w:rPr>
          <w:lang w:val="es-MX"/>
        </w:rPr>
      </w:pPr>
    </w:p>
    <w:p w14:paraId="5CE7E988" w14:textId="47F6DB43" w:rsidR="003A729A" w:rsidRPr="003A729A" w:rsidRDefault="003A729A">
      <w:pPr>
        <w:rPr>
          <w:lang w:val="es-MX"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7886A993" w14:textId="77777777" w:rsidTr="008207C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271F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Integrar Métricas de Salud</w:t>
            </w:r>
          </w:p>
        </w:tc>
      </w:tr>
      <w:tr w:rsidR="003A729A" w:rsidRPr="003A729A" w14:paraId="3A0D8C8F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5A05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6821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1.5</w:t>
            </w:r>
          </w:p>
        </w:tc>
      </w:tr>
      <w:tr w:rsidR="003A729A" w:rsidRPr="003A729A" w14:paraId="1BC05B13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2A3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02EF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Permite al usuario visualizar y registrar métricas de salud como el ritmo cardiaco, ya sea mediante conexión a sensores compatibles o mediante ingreso manual simulado.</w:t>
            </w:r>
          </w:p>
        </w:tc>
      </w:tr>
      <w:tr w:rsidR="003A729A" w:rsidRPr="003A729A" w14:paraId="7989E8F7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AFF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2658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6D5BC8F2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3442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8A70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Usuario, Sensor externo</w:t>
            </w:r>
          </w:p>
        </w:tc>
      </w:tr>
      <w:tr w:rsidR="003A729A" w:rsidRPr="003A729A" w14:paraId="3C5FE625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D915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ED7F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sistema debe estar conectado a un sensor compatible o permitir entrada manual.</w:t>
            </w:r>
          </w:p>
        </w:tc>
      </w:tr>
      <w:tr w:rsidR="003A729A" w:rsidRPr="003A729A" w14:paraId="7AFBA1C3" w14:textId="77777777" w:rsidTr="008207CB">
        <w:trPr>
          <w:trHeight w:val="35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FE72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2F8E" w14:textId="77777777" w:rsidR="003A729A" w:rsidRPr="003A729A" w:rsidRDefault="003A729A" w:rsidP="003A729A">
            <w:pPr>
              <w:pStyle w:val="NormalWeb"/>
              <w:numPr>
                <w:ilvl w:val="0"/>
                <w:numId w:val="28"/>
              </w:numPr>
            </w:pPr>
            <w:r w:rsidRPr="003A729A">
              <w:t>Usuario accede al menú de monitoreo de salud.</w:t>
            </w:r>
          </w:p>
          <w:p w14:paraId="7F4F5A1C" w14:textId="77777777" w:rsidR="003A729A" w:rsidRPr="003A729A" w:rsidRDefault="003A729A" w:rsidP="003A729A">
            <w:pPr>
              <w:pStyle w:val="NormalWeb"/>
              <w:numPr>
                <w:ilvl w:val="0"/>
                <w:numId w:val="28"/>
              </w:numPr>
            </w:pPr>
            <w:r w:rsidRPr="003A729A">
              <w:t>Sistema ofrece dos opciones: conectar sensor o ingresar datos manualmente.</w:t>
            </w:r>
          </w:p>
          <w:p w14:paraId="2240EA5F" w14:textId="77777777" w:rsidR="003A729A" w:rsidRPr="003A729A" w:rsidRDefault="003A729A" w:rsidP="003A729A">
            <w:pPr>
              <w:pStyle w:val="NormalWeb"/>
              <w:numPr>
                <w:ilvl w:val="0"/>
                <w:numId w:val="28"/>
              </w:numPr>
            </w:pPr>
            <w:r w:rsidRPr="003A729A">
              <w:t>Usuario elige una opción.</w:t>
            </w:r>
          </w:p>
          <w:p w14:paraId="2F6BFE47" w14:textId="77777777" w:rsidR="003A729A" w:rsidRPr="003A729A" w:rsidRDefault="003A729A" w:rsidP="003A729A">
            <w:pPr>
              <w:pStyle w:val="NormalWeb"/>
              <w:numPr>
                <w:ilvl w:val="1"/>
                <w:numId w:val="31"/>
              </w:numPr>
            </w:pPr>
            <w:r w:rsidRPr="003A729A">
              <w:t>Si elige sensor:</w:t>
            </w:r>
            <w:r w:rsidRPr="003A729A">
              <w:br/>
              <w:t>3.1.1 Sistema intenta establecer conexión.</w:t>
            </w:r>
            <w:r w:rsidRPr="003A729A">
              <w:br/>
              <w:t>3.1.2 Una vez conectado, el sistema recoge datos como ritmo cardiaco.</w:t>
            </w:r>
          </w:p>
          <w:p w14:paraId="5D06B35F" w14:textId="77777777" w:rsidR="003A729A" w:rsidRPr="003A729A" w:rsidRDefault="003A729A" w:rsidP="008207CB">
            <w:pPr>
              <w:pStyle w:val="NormalWeb"/>
              <w:ind w:left="720"/>
            </w:pPr>
            <w:r w:rsidRPr="003A729A">
              <w:t>3.2. Si elige ingreso manual:</w:t>
            </w:r>
            <w:r w:rsidRPr="003A729A">
              <w:br/>
              <w:t>3.2.1 Usuario introduce valores de métricas (ej. ritmo cardiaco).</w:t>
            </w:r>
          </w:p>
          <w:p w14:paraId="651C2B96" w14:textId="77777777" w:rsidR="003A729A" w:rsidRPr="003A729A" w:rsidRDefault="003A729A" w:rsidP="003A729A">
            <w:pPr>
              <w:pStyle w:val="NormalWeb"/>
              <w:numPr>
                <w:ilvl w:val="0"/>
                <w:numId w:val="28"/>
              </w:numPr>
            </w:pPr>
            <w:r w:rsidRPr="003A729A">
              <w:t>Sistema guarda los datos asociados a la sesión actual.</w:t>
            </w:r>
          </w:p>
          <w:p w14:paraId="04C0FECD" w14:textId="77777777" w:rsidR="003A729A" w:rsidRPr="003A729A" w:rsidRDefault="003A729A" w:rsidP="003A729A">
            <w:pPr>
              <w:pStyle w:val="NormalWeb"/>
              <w:numPr>
                <w:ilvl w:val="0"/>
                <w:numId w:val="28"/>
              </w:numPr>
            </w:pPr>
            <w:r w:rsidRPr="003A729A">
              <w:t>Sistema actualiza los gráficos de salud del usuario.</w:t>
            </w:r>
          </w:p>
        </w:tc>
      </w:tr>
      <w:tr w:rsidR="003A729A" w:rsidRPr="003A729A" w14:paraId="380E133A" w14:textId="77777777" w:rsidTr="008207C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A4E3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536F" w14:textId="77777777" w:rsidR="003A729A" w:rsidRPr="003A729A" w:rsidRDefault="003A729A" w:rsidP="008207CB">
            <w:pPr>
              <w:pStyle w:val="NormalWeb"/>
            </w:pPr>
            <w:r w:rsidRPr="003A729A">
              <w:rPr>
                <w:b/>
                <w:bCs/>
                <w:lang w:eastAsia="en-US"/>
              </w:rPr>
              <w:t xml:space="preserve"> </w:t>
            </w:r>
            <w:r w:rsidRPr="003A729A">
              <w:rPr>
                <w:b/>
                <w:bCs/>
              </w:rPr>
              <w:t>3</w:t>
            </w:r>
            <w:r w:rsidRPr="003A729A">
              <w:t>.1</w:t>
            </w:r>
            <w:r w:rsidRPr="003A729A">
              <w:rPr>
                <w:rStyle w:val="Textoennegrita"/>
              </w:rPr>
              <w:t>A. Sensor no compatible o falla de conexión:</w:t>
            </w:r>
          </w:p>
          <w:p w14:paraId="2708A14B" w14:textId="77777777" w:rsidR="003A729A" w:rsidRPr="003A729A" w:rsidRDefault="003A729A" w:rsidP="003A729A">
            <w:pPr>
              <w:pStyle w:val="NormalWeb"/>
              <w:numPr>
                <w:ilvl w:val="0"/>
                <w:numId w:val="29"/>
              </w:numPr>
            </w:pPr>
            <w:r w:rsidRPr="003A729A">
              <w:t>Sistema informa error de conexión.</w:t>
            </w:r>
          </w:p>
          <w:p w14:paraId="1120772A" w14:textId="77777777" w:rsidR="003A729A" w:rsidRPr="003A729A" w:rsidRDefault="003A729A" w:rsidP="003A729A">
            <w:pPr>
              <w:pStyle w:val="NormalWeb"/>
              <w:numPr>
                <w:ilvl w:val="0"/>
                <w:numId w:val="29"/>
              </w:numPr>
            </w:pPr>
            <w:r w:rsidRPr="003A729A">
              <w:t>Sugiere verificar configuración o pasar al modo manual.</w:t>
            </w:r>
          </w:p>
          <w:p w14:paraId="25885396" w14:textId="77777777" w:rsidR="003A729A" w:rsidRPr="003A729A" w:rsidRDefault="003A729A" w:rsidP="008207CB">
            <w:pPr>
              <w:pStyle w:val="NormalWeb"/>
            </w:pPr>
            <w:r w:rsidRPr="003A729A">
              <w:rPr>
                <w:rStyle w:val="Textoennegrita"/>
              </w:rPr>
              <w:lastRenderedPageBreak/>
              <w:t>3.2A. Datos mal ingresados:</w:t>
            </w:r>
          </w:p>
          <w:p w14:paraId="79FB6659" w14:textId="77777777" w:rsidR="003A729A" w:rsidRPr="003A729A" w:rsidRDefault="003A729A" w:rsidP="003A729A">
            <w:pPr>
              <w:pStyle w:val="NormalWeb"/>
              <w:numPr>
                <w:ilvl w:val="0"/>
                <w:numId w:val="30"/>
              </w:numPr>
            </w:pPr>
            <w:r w:rsidRPr="003A729A">
              <w:t>Sistema detecta que los valores ingresados no son válidos (ej. fuera de rango).</w:t>
            </w:r>
          </w:p>
          <w:p w14:paraId="3C9261C3" w14:textId="77777777" w:rsidR="003A729A" w:rsidRPr="003A729A" w:rsidRDefault="003A729A" w:rsidP="003A729A">
            <w:pPr>
              <w:pStyle w:val="NormalWeb"/>
              <w:numPr>
                <w:ilvl w:val="0"/>
                <w:numId w:val="30"/>
              </w:numPr>
            </w:pPr>
            <w:r w:rsidRPr="003A729A">
              <w:t>Solicita corrección.</w:t>
            </w:r>
          </w:p>
          <w:p w14:paraId="56BD5260" w14:textId="77777777" w:rsidR="003A729A" w:rsidRPr="003A729A" w:rsidRDefault="003A729A" w:rsidP="008207CB">
            <w:pPr>
              <w:pStyle w:val="NormalWeb"/>
              <w:rPr>
                <w:lang w:eastAsia="en-US"/>
              </w:rPr>
            </w:pPr>
          </w:p>
        </w:tc>
      </w:tr>
      <w:tr w:rsidR="003A729A" w:rsidRPr="003A729A" w14:paraId="274FA70A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768F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lastRenderedPageBreak/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014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Las métricas de salud se almacenan en el historial del usuario.</w:t>
            </w:r>
          </w:p>
        </w:tc>
      </w:tr>
      <w:tr w:rsidR="003A729A" w:rsidRPr="003A729A" w14:paraId="5773A76C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E9B9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35CC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Soporte para sensores estándar.</w:t>
            </w:r>
          </w:p>
          <w:p w14:paraId="2642B9EA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Validación de métricas conforme a rangos establecidos por organismos de salud (OMS, AHA).</w:t>
            </w:r>
          </w:p>
          <w:p w14:paraId="68E30193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• Gráficas de salud generadas con actualización automática tras cada ingreso de datos.</w:t>
            </w:r>
          </w:p>
          <w:p w14:paraId="67C04DC0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• Tiempo máximo de espera de conexión: 10 segundos.</w:t>
            </w:r>
          </w:p>
        </w:tc>
      </w:tr>
    </w:tbl>
    <w:p w14:paraId="64467B32" w14:textId="0AEAD0ED" w:rsidR="003A729A" w:rsidRPr="003A729A" w:rsidRDefault="003A729A">
      <w:pPr>
        <w:rPr>
          <w:lang w:val="es-MX"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15A0BF55" w14:textId="77777777" w:rsidTr="008207C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0D94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Proporcionar Plan Alimenticio</w:t>
            </w:r>
          </w:p>
        </w:tc>
      </w:tr>
      <w:tr w:rsidR="003A729A" w:rsidRPr="003A729A" w14:paraId="2479C32F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EE2E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2D6E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1.5</w:t>
            </w:r>
          </w:p>
        </w:tc>
      </w:tr>
      <w:tr w:rsidR="003A729A" w:rsidRPr="003A729A" w14:paraId="4D2A04D5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9CF7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A717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Genera un plan de alimentación personalizado basado en el perfil y metas del usuario.</w:t>
            </w:r>
          </w:p>
        </w:tc>
      </w:tr>
      <w:tr w:rsidR="003A729A" w:rsidRPr="003A729A" w14:paraId="0F95247C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334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D53C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137F683E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59AC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1744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(registrado)</w:t>
            </w:r>
          </w:p>
        </w:tc>
      </w:tr>
      <w:tr w:rsidR="003A729A" w:rsidRPr="003A729A" w14:paraId="6B4B169D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D284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CA13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debe haber registrado sus datos físicos y seleccionado un objetivo (bajar peso, ganar músculo, etc.).</w:t>
            </w:r>
          </w:p>
        </w:tc>
      </w:tr>
      <w:tr w:rsidR="003A729A" w:rsidRPr="003A729A" w14:paraId="28793E07" w14:textId="77777777" w:rsidTr="008207CB">
        <w:trPr>
          <w:trHeight w:val="314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6B7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364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Usuario ingresa a la sección “Plan Alimenticio”.</w:t>
            </w:r>
          </w:p>
          <w:p w14:paraId="69E9C840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Sistema consulta perfil y objetivo del usuario.</w:t>
            </w:r>
          </w:p>
          <w:p w14:paraId="48B42215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Sistema genera un plan semanal con desayunos, comidas y cenas alineados al objetivo.</w:t>
            </w:r>
          </w:p>
          <w:p w14:paraId="418C4982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Usuario revisa el plan.</w:t>
            </w:r>
          </w:p>
          <w:p w14:paraId="3DECDDD0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Usuario puede aceptar, modificar o solicitar una nueva propuesta.</w:t>
            </w:r>
          </w:p>
          <w:p w14:paraId="43064962" w14:textId="77777777" w:rsidR="003A729A" w:rsidRPr="003A729A" w:rsidRDefault="003A729A" w:rsidP="008207CB">
            <w:pPr>
              <w:pStyle w:val="NormalWeb"/>
              <w:ind w:left="360"/>
            </w:pPr>
            <w:r w:rsidRPr="003A729A">
              <w:t xml:space="preserve"> 5.1. Aceptar el plan sugerido.</w:t>
            </w:r>
            <w:r w:rsidRPr="003A729A">
              <w:br/>
            </w:r>
            <w:r w:rsidRPr="003A729A">
              <w:t> </w:t>
            </w:r>
            <w:r w:rsidRPr="003A729A">
              <w:t>5.2. Modificar manualmente alimentos o porciones.</w:t>
            </w:r>
            <w:r w:rsidRPr="003A729A">
              <w:br/>
            </w:r>
            <w:r w:rsidRPr="003A729A">
              <w:t> </w:t>
            </w:r>
            <w:r w:rsidRPr="003A729A">
              <w:t>5.3. Solicitar una nueva propuesta generada automáticamente.</w:t>
            </w:r>
          </w:p>
          <w:p w14:paraId="6339FFC1" w14:textId="77777777" w:rsidR="003A729A" w:rsidRPr="003A729A" w:rsidRDefault="003A729A" w:rsidP="003A729A">
            <w:pPr>
              <w:pStyle w:val="NormalWeb"/>
              <w:numPr>
                <w:ilvl w:val="0"/>
                <w:numId w:val="32"/>
              </w:numPr>
              <w:ind w:left="360"/>
            </w:pPr>
            <w:r w:rsidRPr="003A729A">
              <w:t>Una vez aceptado, el plan se guarda y se muestra diariamente.</w:t>
            </w:r>
          </w:p>
          <w:p w14:paraId="43157012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3A729A" w:rsidRPr="003A729A" w14:paraId="0299D1DF" w14:textId="77777777" w:rsidTr="008207C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641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ABA2" w14:textId="77777777" w:rsidR="003A729A" w:rsidRPr="003A729A" w:rsidRDefault="003A729A" w:rsidP="008207CB">
            <w:pPr>
              <w:pStyle w:val="NormalWeb"/>
            </w:pPr>
            <w:r w:rsidRPr="003A729A">
              <w:rPr>
                <w:b/>
                <w:bCs/>
                <w:lang w:eastAsia="en-US"/>
              </w:rPr>
              <w:t xml:space="preserve"> </w:t>
            </w:r>
            <w:r w:rsidRPr="003A729A">
              <w:rPr>
                <w:b/>
                <w:bCs/>
              </w:rPr>
              <w:t>3A. No hay objetivo registrado:</w:t>
            </w:r>
          </w:p>
          <w:p w14:paraId="703915F4" w14:textId="77777777" w:rsidR="003A729A" w:rsidRPr="003A729A" w:rsidRDefault="003A729A" w:rsidP="003A729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notifica que no hay un objetivo definido.</w:t>
            </w:r>
          </w:p>
          <w:p w14:paraId="590C2302" w14:textId="77777777" w:rsidR="003A729A" w:rsidRPr="003A729A" w:rsidRDefault="003A729A" w:rsidP="003A729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Solicita al usuario definirlo antes de continuar.</w:t>
            </w:r>
          </w:p>
          <w:p w14:paraId="41A7D6D2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5A. Usuario desea modificar manualmente:</w:t>
            </w:r>
          </w:p>
          <w:p w14:paraId="5EE920FC" w14:textId="77777777" w:rsidR="003A729A" w:rsidRPr="003A729A" w:rsidRDefault="003A729A" w:rsidP="003A729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Usuario </w:t>
            </w:r>
            <w:r w:rsidRPr="003A729A">
              <w:rPr>
                <w:rFonts w:ascii="Times New Roman" w:hAnsi="Times New Roman" w:cs="Times New Roman"/>
                <w:lang w:val="es-MX"/>
              </w:rPr>
              <w:t>edita uno o más alimentos o porciones en una comida del plan.</w:t>
            </w:r>
          </w:p>
          <w:p w14:paraId="30A35690" w14:textId="77777777" w:rsidR="003A729A" w:rsidRPr="003A729A" w:rsidRDefault="003A729A" w:rsidP="003A729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recalcula calorías totales.</w:t>
            </w:r>
          </w:p>
          <w:p w14:paraId="053CA530" w14:textId="77777777" w:rsidR="003A729A" w:rsidRPr="003A729A" w:rsidRDefault="003A729A" w:rsidP="003A729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puede guardar o revertir los cambios.</w:t>
            </w:r>
          </w:p>
        </w:tc>
      </w:tr>
      <w:tr w:rsidR="003A729A" w:rsidRPr="003A729A" w14:paraId="2812653A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0AA9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lastRenderedPageBreak/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ED81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Plan queda registrado y visible en el menú diario de alimentación.</w:t>
            </w:r>
          </w:p>
        </w:tc>
      </w:tr>
      <w:tr w:rsidR="003A729A" w:rsidRPr="003A729A" w14:paraId="469768F9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231B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B621" w14:textId="77777777" w:rsidR="003A729A" w:rsidRPr="003A729A" w:rsidRDefault="003A729A" w:rsidP="003A729A">
            <w:pPr>
              <w:pStyle w:val="NormalWeb"/>
              <w:numPr>
                <w:ilvl w:val="0"/>
                <w:numId w:val="35"/>
              </w:numPr>
            </w:pPr>
            <w:r w:rsidRPr="003A729A">
              <w:t xml:space="preserve"> Base de datos de alimentos con valor nutricional.</w:t>
            </w:r>
          </w:p>
          <w:p w14:paraId="035CB202" w14:textId="77777777" w:rsidR="003A729A" w:rsidRPr="003A729A" w:rsidRDefault="003A729A" w:rsidP="003A729A">
            <w:pPr>
              <w:pStyle w:val="NormalWeb"/>
              <w:numPr>
                <w:ilvl w:val="0"/>
                <w:numId w:val="35"/>
              </w:numPr>
            </w:pPr>
            <w:r w:rsidRPr="003A729A">
              <w:t>Algoritmo cálculo de calorías y macronutrientes.</w:t>
            </w:r>
          </w:p>
          <w:p w14:paraId="1625BC0A" w14:textId="77777777" w:rsidR="003A729A" w:rsidRPr="003A729A" w:rsidRDefault="003A729A" w:rsidP="003A729A">
            <w:pPr>
              <w:pStyle w:val="NormalWeb"/>
              <w:numPr>
                <w:ilvl w:val="0"/>
                <w:numId w:val="35"/>
              </w:numPr>
            </w:pPr>
            <w:r w:rsidRPr="003A729A">
              <w:t xml:space="preserve">Soporte para dietas especiales (vegetariana, </w:t>
            </w:r>
            <w:proofErr w:type="spellStart"/>
            <w:r w:rsidRPr="003A729A">
              <w:t>keto</w:t>
            </w:r>
            <w:proofErr w:type="spellEnd"/>
            <w:r w:rsidRPr="003A729A">
              <w:t>, etc.).</w:t>
            </w:r>
          </w:p>
          <w:p w14:paraId="40AB7FC8" w14:textId="77777777" w:rsidR="003A729A" w:rsidRPr="003A729A" w:rsidRDefault="003A729A" w:rsidP="003A729A">
            <w:pPr>
              <w:pStyle w:val="NormalWeb"/>
              <w:numPr>
                <w:ilvl w:val="0"/>
                <w:numId w:val="35"/>
              </w:numPr>
            </w:pPr>
            <w:r w:rsidRPr="003A729A">
              <w:t>Sistema de validación para evitar combinaciones conflictivas (ej. alergias o restricciones).</w:t>
            </w:r>
          </w:p>
          <w:p w14:paraId="0E5205AF" w14:textId="77777777" w:rsidR="003A729A" w:rsidRPr="003A729A" w:rsidRDefault="003A729A" w:rsidP="003A729A">
            <w:pPr>
              <w:pStyle w:val="NormalWeb"/>
              <w:numPr>
                <w:ilvl w:val="0"/>
                <w:numId w:val="35"/>
              </w:numPr>
            </w:pPr>
            <w:r w:rsidRPr="003A729A">
              <w:t>Interfaz editable por el usuario con validación de porciones realistas.</w:t>
            </w:r>
          </w:p>
          <w:p w14:paraId="7BB0BEDF" w14:textId="77777777" w:rsidR="003A729A" w:rsidRPr="003A729A" w:rsidRDefault="003A729A" w:rsidP="008207CB">
            <w:pPr>
              <w:rPr>
                <w:lang w:val="es-MX"/>
              </w:rPr>
            </w:pPr>
          </w:p>
        </w:tc>
      </w:tr>
      <w:tr w:rsidR="003A729A" w:rsidRPr="003A729A" w14:paraId="27AE3847" w14:textId="77777777" w:rsidTr="008207CB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AF4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6BF5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Generación automática basada en inteligencia artificial o recomendaciones basadas en historial del usuario.</w:t>
            </w:r>
          </w:p>
          <w:p w14:paraId="6F665D42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Interfaz móvil optimizada para seguimiento diario.</w:t>
            </w:r>
          </w:p>
          <w:p w14:paraId="4514A337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Personalización por región geográfica (para adaptar alimentos locales).</w:t>
            </w:r>
          </w:p>
          <w:p w14:paraId="43C640BC" w14:textId="77777777" w:rsidR="003A729A" w:rsidRPr="003A729A" w:rsidRDefault="003A729A" w:rsidP="008207CB">
            <w:pPr>
              <w:spacing w:before="100" w:beforeAutospacing="1" w:after="100" w:afterAutospacing="1"/>
              <w:rPr>
                <w:lang w:val="es-MX"/>
              </w:rPr>
            </w:pPr>
          </w:p>
        </w:tc>
      </w:tr>
    </w:tbl>
    <w:p w14:paraId="6D5DBCC8" w14:textId="61B1B64F" w:rsidR="003A729A" w:rsidRPr="003A729A" w:rsidRDefault="003A729A">
      <w:pPr>
        <w:rPr>
          <w:lang w:val="es-MX"/>
        </w:rPr>
      </w:pPr>
    </w:p>
    <w:p w14:paraId="79ABEF94" w14:textId="5412FCC5" w:rsidR="003A729A" w:rsidRPr="003A729A" w:rsidRDefault="003A729A">
      <w:pPr>
        <w:rPr>
          <w:lang w:val="es-MX"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74A6FA1E" w14:textId="77777777" w:rsidTr="008207C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59C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Visualizar Ruta de Desarrollo</w:t>
            </w:r>
          </w:p>
        </w:tc>
      </w:tr>
      <w:tr w:rsidR="003A729A" w:rsidRPr="003A729A" w14:paraId="24EBC2EE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394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0D51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1.5</w:t>
            </w:r>
          </w:p>
        </w:tc>
      </w:tr>
      <w:tr w:rsidR="003A729A" w:rsidRPr="003A729A" w14:paraId="4C99DD32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EA8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C3C9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Muestra al usuario un mapa visual de metas a corto, mediano y largo plazo, incluyendo logros desbloqueados.</w:t>
            </w:r>
          </w:p>
        </w:tc>
      </w:tr>
      <w:tr w:rsidR="003A729A" w:rsidRPr="003A729A" w14:paraId="5B3C58E1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A5A6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AD05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49DAF321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9531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5064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(registrado)</w:t>
            </w:r>
          </w:p>
        </w:tc>
      </w:tr>
      <w:tr w:rsidR="003A729A" w:rsidRPr="003A729A" w14:paraId="3F4885AB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1AEB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92B9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usuario debe tener una rutina y metas establecidas en el sistema.</w:t>
            </w:r>
          </w:p>
        </w:tc>
      </w:tr>
      <w:tr w:rsidR="003A729A" w:rsidRPr="003A729A" w14:paraId="5B2B980C" w14:textId="77777777" w:rsidTr="008207CB">
        <w:trPr>
          <w:trHeight w:val="260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F61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lastRenderedPageBreak/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A969" w14:textId="77777777" w:rsidR="003A729A" w:rsidRPr="003A729A" w:rsidRDefault="003A729A" w:rsidP="003A729A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accede a la sección “Mi progreso” &gt; “Ruta de desarrollo”.</w:t>
            </w:r>
          </w:p>
          <w:p w14:paraId="492BED92" w14:textId="77777777" w:rsidR="003A729A" w:rsidRPr="003A729A" w:rsidRDefault="003A729A" w:rsidP="003A729A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recupera las metas definidas y logros registrados.</w:t>
            </w:r>
          </w:p>
          <w:p w14:paraId="3545DE5E" w14:textId="77777777" w:rsidR="003A729A" w:rsidRPr="003A729A" w:rsidRDefault="003A729A" w:rsidP="003A729A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genera una línea de tiempo visual con objetivos semanales/mensuales.</w:t>
            </w:r>
          </w:p>
          <w:p w14:paraId="54709E4E" w14:textId="77777777" w:rsidR="003A729A" w:rsidRPr="003A729A" w:rsidRDefault="003A729A" w:rsidP="003A729A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revisa su posición actual, metas próximas y logros completados.</w:t>
            </w:r>
          </w:p>
          <w:p w14:paraId="7F75EE39" w14:textId="77777777" w:rsidR="003A729A" w:rsidRPr="003A729A" w:rsidRDefault="003A729A" w:rsidP="003A729A">
            <w:pPr>
              <w:pStyle w:val="Prrafodelista"/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puede compartir avances o añadir nuevas metas.</w:t>
            </w:r>
          </w:p>
          <w:p w14:paraId="6A410361" w14:textId="77777777" w:rsidR="003A729A" w:rsidRPr="003A729A" w:rsidRDefault="003A729A" w:rsidP="008207CB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lang w:val="es-MX"/>
              </w:rPr>
              <w:t>5.1. Compartir su progreso en redes sociales o con su comunidad.</w:t>
            </w:r>
            <w:r w:rsidRPr="003A729A">
              <w:rPr>
                <w:lang w:val="es-MX"/>
              </w:rPr>
              <w:br/>
            </w:r>
            <w:r w:rsidRPr="003A729A">
              <w:rPr>
                <w:lang w:val="es-MX"/>
              </w:rPr>
              <w:t> </w:t>
            </w:r>
            <w:r w:rsidRPr="003A729A">
              <w:rPr>
                <w:lang w:val="es-MX"/>
              </w:rPr>
              <w:t>5.2. Añadir nuevas metas o editar las existentes.</w:t>
            </w:r>
            <w:r w:rsidRPr="003A729A">
              <w:rPr>
                <w:lang w:val="es-MX"/>
              </w:rPr>
              <w:br/>
            </w:r>
            <w:r w:rsidRPr="003A729A">
              <w:rPr>
                <w:lang w:val="es-MX"/>
              </w:rPr>
              <w:t> </w:t>
            </w:r>
            <w:r w:rsidRPr="003A729A">
              <w:rPr>
                <w:lang w:val="es-MX"/>
              </w:rPr>
              <w:t>5.3. Marcar metas como completadas para actualizar su estado.</w:t>
            </w:r>
          </w:p>
        </w:tc>
      </w:tr>
      <w:tr w:rsidR="003A729A" w:rsidRPr="003A729A" w14:paraId="131271FC" w14:textId="77777777" w:rsidTr="008207C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F35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9ED8" w14:textId="77777777" w:rsidR="003A729A" w:rsidRPr="003A729A" w:rsidRDefault="003A729A" w:rsidP="008207CB">
            <w:pPr>
              <w:pStyle w:val="NormalWeb"/>
            </w:pPr>
            <w:r w:rsidRPr="003A729A">
              <w:rPr>
                <w:rStyle w:val="Textoennegrita"/>
              </w:rPr>
              <w:t>2A. No hay Rutinas registradas:</w:t>
            </w:r>
          </w:p>
          <w:p w14:paraId="4B1F8F19" w14:textId="77777777" w:rsidR="003A729A" w:rsidRPr="003A729A" w:rsidRDefault="003A729A" w:rsidP="003A729A">
            <w:pPr>
              <w:pStyle w:val="NormalWeb"/>
              <w:numPr>
                <w:ilvl w:val="0"/>
                <w:numId w:val="37"/>
              </w:numPr>
            </w:pPr>
            <w:r w:rsidRPr="003A729A">
              <w:t>Sistema sugiere crear un plan con metas antes de continuar.</w:t>
            </w:r>
          </w:p>
          <w:p w14:paraId="14C188A1" w14:textId="77777777" w:rsidR="003A729A" w:rsidRPr="003A729A" w:rsidRDefault="003A729A" w:rsidP="003A729A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notifica al usuario y sugiere crear un plan personalizado antes de mostrar la ruta.</w:t>
            </w:r>
          </w:p>
          <w:p w14:paraId="5FA33418" w14:textId="77777777" w:rsidR="003A729A" w:rsidRPr="003A729A" w:rsidRDefault="003A729A" w:rsidP="003A729A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redirige a la sección de Generar Rutina.</w:t>
            </w:r>
          </w:p>
        </w:tc>
      </w:tr>
      <w:tr w:rsidR="003A729A" w:rsidRPr="003A729A" w14:paraId="4C204E9B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E4A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7A22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La visualización queda disponible y se actualiza con el progreso.</w:t>
            </w:r>
          </w:p>
        </w:tc>
      </w:tr>
      <w:tr w:rsidR="003A729A" w:rsidRPr="003A729A" w14:paraId="6658C523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6B8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C327" w14:textId="77777777" w:rsidR="003A729A" w:rsidRPr="003A729A" w:rsidRDefault="003A729A" w:rsidP="003A729A">
            <w:pPr>
              <w:pStyle w:val="NormalWeb"/>
              <w:numPr>
                <w:ilvl w:val="0"/>
                <w:numId w:val="38"/>
              </w:numPr>
            </w:pPr>
            <w:r w:rsidRPr="003A729A">
              <w:t>Interfaz gráfica animada (estilo línea de tiempo o camino).</w:t>
            </w:r>
          </w:p>
          <w:p w14:paraId="52E764BE" w14:textId="77777777" w:rsidR="003A729A" w:rsidRPr="003A729A" w:rsidRDefault="003A729A" w:rsidP="003A729A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Opciones para marcar metas como completadas o personalizarlas.</w:t>
            </w:r>
          </w:p>
          <w:p w14:paraId="1210A1FF" w14:textId="77777777" w:rsidR="003A729A" w:rsidRPr="003A729A" w:rsidRDefault="003A729A" w:rsidP="003A729A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Soporte para compartir en redes sociales.</w:t>
            </w:r>
          </w:p>
          <w:p w14:paraId="2323665E" w14:textId="77777777" w:rsidR="003A729A" w:rsidRPr="003A729A" w:rsidRDefault="003A729A" w:rsidP="003A729A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lang w:val="es-MX"/>
              </w:rPr>
              <w:t>Funcionalidad para compartir avances en redes sociales</w:t>
            </w:r>
          </w:p>
          <w:p w14:paraId="201AD681" w14:textId="77777777" w:rsidR="003A729A" w:rsidRPr="003A729A" w:rsidRDefault="003A729A" w:rsidP="003A729A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lang w:val="es-MX"/>
              </w:rPr>
              <w:t>Sincronización con otras secciones del sistema (rutinas, métricas de salud, hábitos, etc.).</w:t>
            </w:r>
          </w:p>
          <w:p w14:paraId="40A3C8BD" w14:textId="77777777" w:rsidR="003A729A" w:rsidRPr="003A729A" w:rsidRDefault="003A729A" w:rsidP="008207CB">
            <w:pPr>
              <w:tabs>
                <w:tab w:val="left" w:pos="1830"/>
              </w:tabs>
              <w:rPr>
                <w:lang w:val="es-MX"/>
              </w:rPr>
            </w:pPr>
          </w:p>
        </w:tc>
      </w:tr>
      <w:tr w:rsidR="003A729A" w:rsidRPr="003A729A" w14:paraId="4EC31BAF" w14:textId="77777777" w:rsidTr="008207CB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EAE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19CB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Integración con sistemas de recompensas o insignias virtuales.</w:t>
            </w:r>
          </w:p>
          <w:p w14:paraId="3D512889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Visualización en formato horizontal o vertical según la plataforma.</w:t>
            </w:r>
          </w:p>
          <w:p w14:paraId="6D8CD48D" w14:textId="77777777" w:rsidR="003A729A" w:rsidRPr="003A729A" w:rsidRDefault="003A729A" w:rsidP="008207CB">
            <w:pPr>
              <w:spacing w:before="100" w:beforeAutospacing="1" w:after="100" w:afterAutospacing="1"/>
              <w:rPr>
                <w:lang w:val="es-MX"/>
              </w:rPr>
            </w:pPr>
          </w:p>
        </w:tc>
      </w:tr>
    </w:tbl>
    <w:p w14:paraId="77780314" w14:textId="6820306D" w:rsidR="003A729A" w:rsidRPr="003A729A" w:rsidRDefault="003A729A">
      <w:pPr>
        <w:rPr>
          <w:lang w:val="es-MX"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3A729A" w:rsidRPr="003A729A" w14:paraId="4E80E13F" w14:textId="77777777" w:rsidTr="008207CB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CD62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CASO DE USO: Analizar Progreso del Usuario</w:t>
            </w:r>
          </w:p>
        </w:tc>
      </w:tr>
      <w:tr w:rsidR="003A729A" w:rsidRPr="003A729A" w14:paraId="42AEC5FB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1404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A708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1.3</w:t>
            </w:r>
          </w:p>
        </w:tc>
      </w:tr>
      <w:tr w:rsidR="003A729A" w:rsidRPr="003A729A" w14:paraId="6A7AFABF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1390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4BEF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Permite generar reportes visuales que comparan el progreso del usuario en métricas físicas, rutinas y alimentación.</w:t>
            </w:r>
          </w:p>
        </w:tc>
      </w:tr>
      <w:tr w:rsidR="003A729A" w:rsidRPr="003A729A" w14:paraId="70360A26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52F2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D46D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objetivo de usuario</w:t>
            </w:r>
          </w:p>
        </w:tc>
      </w:tr>
      <w:tr w:rsidR="003A729A" w:rsidRPr="003A729A" w14:paraId="6B7DFCEF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489E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B622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Usuario (registrado)</w:t>
            </w:r>
          </w:p>
        </w:tc>
      </w:tr>
      <w:tr w:rsidR="003A729A" w:rsidRPr="003A729A" w14:paraId="41133051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3AB5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2286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Debe existir historial de rutinas, métricas de salud o planes alimenticios previos.</w:t>
            </w:r>
          </w:p>
        </w:tc>
      </w:tr>
      <w:tr w:rsidR="003A729A" w:rsidRPr="003A729A" w14:paraId="32311CAF" w14:textId="77777777" w:rsidTr="008207CB">
        <w:trPr>
          <w:trHeight w:val="4801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71C3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lastRenderedPageBreak/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139E" w14:textId="77777777" w:rsidR="003A729A" w:rsidRPr="003A729A" w:rsidRDefault="003A729A" w:rsidP="003A729A">
            <w:pPr>
              <w:pStyle w:val="Prrafodelista"/>
              <w:numPr>
                <w:ilvl w:val="0"/>
                <w:numId w:val="39"/>
              </w:numPr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accede a la sección “Análisis de Progreso”.</w:t>
            </w:r>
          </w:p>
          <w:p w14:paraId="048B5CB5" w14:textId="77777777" w:rsidR="003A729A" w:rsidRPr="003A729A" w:rsidRDefault="003A729A" w:rsidP="008207CB">
            <w:pPr>
              <w:pStyle w:val="Prrafodelista"/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1704A17" w14:textId="77777777" w:rsidR="003A729A" w:rsidRPr="003A729A" w:rsidRDefault="003A729A" w:rsidP="003A729A">
            <w:pPr>
              <w:pStyle w:val="Prrafodelista"/>
              <w:numPr>
                <w:ilvl w:val="0"/>
                <w:numId w:val="39"/>
              </w:numPr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pregunta qué tipo de análisis desea (ejercicio, alimentación, salud).</w:t>
            </w:r>
          </w:p>
          <w:p w14:paraId="7BD7595A" w14:textId="77777777" w:rsidR="003A729A" w:rsidRPr="003A729A" w:rsidRDefault="003A729A" w:rsidP="008207CB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F8BBB6C" w14:textId="77777777" w:rsidR="003A729A" w:rsidRPr="003A729A" w:rsidRDefault="003A729A" w:rsidP="008207CB">
            <w:pPr>
              <w:pStyle w:val="Prrafodelista"/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EA1DD19" w14:textId="77777777" w:rsidR="003A729A" w:rsidRPr="003A729A" w:rsidRDefault="003A729A" w:rsidP="003A729A">
            <w:pPr>
              <w:pStyle w:val="Prrafodelista"/>
              <w:numPr>
                <w:ilvl w:val="0"/>
                <w:numId w:val="39"/>
              </w:numPr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selecciona la categoría.</w:t>
            </w:r>
          </w:p>
          <w:p w14:paraId="22ABF122" w14:textId="77777777" w:rsidR="003A729A" w:rsidRPr="003A729A" w:rsidRDefault="003A729A" w:rsidP="008207CB">
            <w:pPr>
              <w:pStyle w:val="Prrafodelista"/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94E724E" w14:textId="77777777" w:rsidR="003A729A" w:rsidRPr="003A729A" w:rsidRDefault="003A729A" w:rsidP="003A729A">
            <w:pPr>
              <w:pStyle w:val="Prrafodelista"/>
              <w:numPr>
                <w:ilvl w:val="0"/>
                <w:numId w:val="39"/>
              </w:numPr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Sistema muestra diagramas y gráficas comparativas entre fechas seleccionadas.</w:t>
            </w:r>
          </w:p>
          <w:p w14:paraId="1183E2B8" w14:textId="77777777" w:rsidR="003A729A" w:rsidRPr="003A729A" w:rsidRDefault="003A729A" w:rsidP="008207CB">
            <w:pPr>
              <w:pStyle w:val="Prrafodelista"/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B9D7228" w14:textId="77777777" w:rsidR="003A729A" w:rsidRPr="003A729A" w:rsidRDefault="003A729A" w:rsidP="003A729A">
            <w:pPr>
              <w:pStyle w:val="Prrafodelista"/>
              <w:numPr>
                <w:ilvl w:val="0"/>
                <w:numId w:val="39"/>
              </w:numPr>
              <w:spacing w:before="480" w:after="24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Usuario revisa y puede exportar los datos.</w:t>
            </w:r>
          </w:p>
        </w:tc>
      </w:tr>
      <w:tr w:rsidR="003A729A" w:rsidRPr="003A729A" w14:paraId="722525D4" w14:textId="77777777" w:rsidTr="008207CB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293D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D76" w14:textId="77777777" w:rsidR="003A729A" w:rsidRPr="003A729A" w:rsidRDefault="003A729A" w:rsidP="008207CB">
            <w:pPr>
              <w:pStyle w:val="NormalWeb"/>
            </w:pPr>
            <w:r w:rsidRPr="003A729A">
              <w:rPr>
                <w:b/>
                <w:bCs/>
                <w:lang w:eastAsia="en-US"/>
              </w:rPr>
              <w:t xml:space="preserve"> 4A</w:t>
            </w:r>
            <w:r w:rsidRPr="003A729A">
              <w:rPr>
                <w:rStyle w:val="Textoennegrita"/>
              </w:rPr>
              <w:t>. No hay suficientes datos:</w:t>
            </w:r>
          </w:p>
          <w:p w14:paraId="7A592976" w14:textId="77777777" w:rsidR="003A729A" w:rsidRPr="003A729A" w:rsidRDefault="003A729A" w:rsidP="003A729A">
            <w:pPr>
              <w:pStyle w:val="NormalWeb"/>
              <w:numPr>
                <w:ilvl w:val="0"/>
                <w:numId w:val="40"/>
              </w:numPr>
            </w:pPr>
            <w:r w:rsidRPr="003A729A">
              <w:t>Sistema informa que no hay suficientes datos para análisis.</w:t>
            </w:r>
          </w:p>
          <w:p w14:paraId="49988CA7" w14:textId="77777777" w:rsidR="003A729A" w:rsidRPr="003A729A" w:rsidRDefault="003A729A" w:rsidP="003A729A">
            <w:pPr>
              <w:pStyle w:val="NormalWeb"/>
              <w:numPr>
                <w:ilvl w:val="0"/>
                <w:numId w:val="40"/>
              </w:numPr>
            </w:pPr>
            <w:r w:rsidRPr="003A729A">
              <w:t>Sugiere al usuario continuar registrando su progreso.</w:t>
            </w:r>
          </w:p>
          <w:p w14:paraId="7C58B503" w14:textId="77777777" w:rsidR="003A729A" w:rsidRPr="003A729A" w:rsidRDefault="003A729A" w:rsidP="008207CB">
            <w:pPr>
              <w:pStyle w:val="NormalWeb"/>
              <w:rPr>
                <w:lang w:eastAsia="en-US"/>
              </w:rPr>
            </w:pPr>
          </w:p>
        </w:tc>
      </w:tr>
      <w:tr w:rsidR="003A729A" w:rsidRPr="003A729A" w14:paraId="1F9A1596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2C08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E5AE" w14:textId="77777777" w:rsidR="003A729A" w:rsidRPr="003A729A" w:rsidRDefault="003A729A" w:rsidP="008207CB">
            <w:pPr>
              <w:rPr>
                <w:lang w:val="es-MX"/>
              </w:rPr>
            </w:pPr>
            <w:r w:rsidRPr="003A729A">
              <w:rPr>
                <w:lang w:val="es-MX"/>
              </w:rPr>
              <w:t>El usuario obtiene un análisis gráfico y puede tomar decisiones informadas.</w:t>
            </w:r>
          </w:p>
        </w:tc>
      </w:tr>
      <w:tr w:rsidR="003A729A" w:rsidRPr="003A729A" w14:paraId="11D0AA7C" w14:textId="77777777" w:rsidTr="008207CB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D901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006F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Gráficas interactivas.</w:t>
            </w:r>
          </w:p>
          <w:p w14:paraId="47B192F1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Opción para exportar como PDF o imagen.</w:t>
            </w:r>
          </w:p>
          <w:p w14:paraId="025F01B2" w14:textId="77777777" w:rsidR="003A729A" w:rsidRPr="003A729A" w:rsidRDefault="003A729A" w:rsidP="008207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A729A">
              <w:rPr>
                <w:rFonts w:ascii="Times New Roman" w:eastAsia="Times New Roman" w:hAnsi="Symbol" w:cs="Times New Roman"/>
                <w:sz w:val="24"/>
                <w:szCs w:val="24"/>
                <w:lang w:val="es-MX" w:eastAsia="es-MX"/>
              </w:rPr>
              <w:t></w:t>
            </w:r>
            <w:r w:rsidRPr="003A729A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Comparaciones por semana, mes o trimestre.</w:t>
            </w:r>
          </w:p>
        </w:tc>
      </w:tr>
      <w:tr w:rsidR="003A729A" w:rsidRPr="003A729A" w14:paraId="25E9831D" w14:textId="77777777" w:rsidTr="008207CB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1FF5" w14:textId="77777777" w:rsidR="003A729A" w:rsidRPr="003A729A" w:rsidRDefault="003A729A" w:rsidP="008207CB">
            <w:pPr>
              <w:rPr>
                <w:sz w:val="32"/>
                <w:szCs w:val="32"/>
                <w:lang w:val="es-MX"/>
              </w:rPr>
            </w:pPr>
            <w:r w:rsidRPr="003A729A">
              <w:rPr>
                <w:sz w:val="32"/>
                <w:szCs w:val="32"/>
                <w:lang w:val="es-MX"/>
              </w:rPr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BA5D" w14:textId="77777777" w:rsidR="003A729A" w:rsidRPr="003A729A" w:rsidRDefault="003A729A" w:rsidP="003A729A">
            <w:pPr>
              <w:pStyle w:val="Prrafodelista"/>
              <w:numPr>
                <w:ilvl w:val="0"/>
                <w:numId w:val="41"/>
              </w:numPr>
              <w:spacing w:before="100" w:beforeAutospacing="1" w:after="100" w:afterAutospacing="1"/>
              <w:rPr>
                <w:lang w:val="es-MX"/>
              </w:rPr>
            </w:pPr>
            <w:r w:rsidRPr="003A729A">
              <w:rPr>
                <w:lang w:val="es-MX"/>
              </w:rPr>
              <w:t>posibilidad de visualizar análisis previos sin conexión a internet.</w:t>
            </w:r>
          </w:p>
        </w:tc>
      </w:tr>
    </w:tbl>
    <w:p w14:paraId="42F6AFD2" w14:textId="17C07F1D" w:rsidR="003A729A" w:rsidRPr="003A729A" w:rsidRDefault="003A729A" w:rsidP="003A729A">
      <w:pPr>
        <w:rPr>
          <w:lang w:val="es-MX"/>
        </w:rPr>
      </w:pPr>
    </w:p>
    <w:p w14:paraId="4ED933CE" w14:textId="77777777" w:rsidR="003A729A" w:rsidRPr="003A729A" w:rsidRDefault="003A729A" w:rsidP="003A729A">
      <w:pPr>
        <w:pStyle w:val="Prrafodelista"/>
        <w:rPr>
          <w:lang w:val="es-MX"/>
        </w:rPr>
      </w:pPr>
    </w:p>
    <w:p w14:paraId="620C599E" w14:textId="6D815BA3" w:rsidR="003A729A" w:rsidRDefault="003A729A"/>
    <w:sectPr w:rsidR="003A7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74520"/>
    <w:multiLevelType w:val="multilevel"/>
    <w:tmpl w:val="524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124328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50946"/>
    <w:multiLevelType w:val="multilevel"/>
    <w:tmpl w:val="E768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3238A4"/>
    <w:multiLevelType w:val="hybridMultilevel"/>
    <w:tmpl w:val="0596A3C0"/>
    <w:lvl w:ilvl="0" w:tplc="612892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7051A"/>
    <w:multiLevelType w:val="hybridMultilevel"/>
    <w:tmpl w:val="4DCE5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B4CD6"/>
    <w:multiLevelType w:val="hybridMultilevel"/>
    <w:tmpl w:val="C1DEF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323968"/>
    <w:multiLevelType w:val="hybridMultilevel"/>
    <w:tmpl w:val="97F40E0A"/>
    <w:lvl w:ilvl="0" w:tplc="95DC7E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C12407"/>
    <w:multiLevelType w:val="multilevel"/>
    <w:tmpl w:val="9FA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E64100"/>
    <w:multiLevelType w:val="multilevel"/>
    <w:tmpl w:val="ACD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D719C5"/>
    <w:multiLevelType w:val="multilevel"/>
    <w:tmpl w:val="B41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41227"/>
    <w:multiLevelType w:val="multilevel"/>
    <w:tmpl w:val="11F8BD5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2293E"/>
    <w:multiLevelType w:val="multilevel"/>
    <w:tmpl w:val="BD0C2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9E36802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D7042"/>
    <w:multiLevelType w:val="multilevel"/>
    <w:tmpl w:val="EA7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751CAA"/>
    <w:multiLevelType w:val="multilevel"/>
    <w:tmpl w:val="92D466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EC438F"/>
    <w:multiLevelType w:val="multilevel"/>
    <w:tmpl w:val="12E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E639D"/>
    <w:multiLevelType w:val="hybridMultilevel"/>
    <w:tmpl w:val="B162B1C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982801"/>
    <w:multiLevelType w:val="multilevel"/>
    <w:tmpl w:val="F482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1B46F7"/>
    <w:multiLevelType w:val="multilevel"/>
    <w:tmpl w:val="5D7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97187"/>
    <w:multiLevelType w:val="multilevel"/>
    <w:tmpl w:val="20A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DF4685"/>
    <w:multiLevelType w:val="multilevel"/>
    <w:tmpl w:val="4E6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B7D5C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377AC"/>
    <w:multiLevelType w:val="hybridMultilevel"/>
    <w:tmpl w:val="999EA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C1B25"/>
    <w:multiLevelType w:val="hybridMultilevel"/>
    <w:tmpl w:val="34BA345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D01B96"/>
    <w:multiLevelType w:val="multilevel"/>
    <w:tmpl w:val="053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33046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5"/>
  </w:num>
  <w:num w:numId="11">
    <w:abstractNumId w:val="18"/>
  </w:num>
  <w:num w:numId="12">
    <w:abstractNumId w:val="32"/>
  </w:num>
  <w:num w:numId="13">
    <w:abstractNumId w:val="39"/>
  </w:num>
  <w:num w:numId="14">
    <w:abstractNumId w:val="20"/>
  </w:num>
  <w:num w:numId="15">
    <w:abstractNumId w:val="11"/>
  </w:num>
  <w:num w:numId="16">
    <w:abstractNumId w:val="21"/>
  </w:num>
  <w:num w:numId="17">
    <w:abstractNumId w:val="26"/>
  </w:num>
  <w:num w:numId="18">
    <w:abstractNumId w:val="40"/>
  </w:num>
  <w:num w:numId="19">
    <w:abstractNumId w:val="23"/>
  </w:num>
  <w:num w:numId="20">
    <w:abstractNumId w:val="36"/>
  </w:num>
  <w:num w:numId="21">
    <w:abstractNumId w:val="10"/>
  </w:num>
  <w:num w:numId="22">
    <w:abstractNumId w:val="14"/>
  </w:num>
  <w:num w:numId="23">
    <w:abstractNumId w:val="34"/>
  </w:num>
  <w:num w:numId="24">
    <w:abstractNumId w:val="29"/>
  </w:num>
  <w:num w:numId="25">
    <w:abstractNumId w:val="27"/>
  </w:num>
  <w:num w:numId="26">
    <w:abstractNumId w:val="25"/>
  </w:num>
  <w:num w:numId="27">
    <w:abstractNumId w:val="16"/>
  </w:num>
  <w:num w:numId="28">
    <w:abstractNumId w:val="24"/>
  </w:num>
  <w:num w:numId="29">
    <w:abstractNumId w:val="28"/>
  </w:num>
  <w:num w:numId="30">
    <w:abstractNumId w:val="19"/>
  </w:num>
  <w:num w:numId="31">
    <w:abstractNumId w:val="22"/>
  </w:num>
  <w:num w:numId="32">
    <w:abstractNumId w:val="38"/>
  </w:num>
  <w:num w:numId="33">
    <w:abstractNumId w:val="33"/>
  </w:num>
  <w:num w:numId="34">
    <w:abstractNumId w:val="9"/>
  </w:num>
  <w:num w:numId="35">
    <w:abstractNumId w:val="13"/>
  </w:num>
  <w:num w:numId="36">
    <w:abstractNumId w:val="37"/>
  </w:num>
  <w:num w:numId="37">
    <w:abstractNumId w:val="30"/>
  </w:num>
  <w:num w:numId="38">
    <w:abstractNumId w:val="17"/>
  </w:num>
  <w:num w:numId="39">
    <w:abstractNumId w:val="15"/>
  </w:num>
  <w:num w:numId="40">
    <w:abstractNumId w:val="3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29A"/>
    <w:rsid w:val="00AA1D8D"/>
    <w:rsid w:val="00AA2A4A"/>
    <w:rsid w:val="00B47730"/>
    <w:rsid w:val="00C65435"/>
    <w:rsid w:val="00CB0664"/>
    <w:rsid w:val="00ED3A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F0818"/>
  <w14:defaultImageDpi w14:val="300"/>
  <w15:docId w15:val="{71161BF2-BE3E-4FBC-B370-9F33AD9C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D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2274</Words>
  <Characters>12507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Garcia</cp:lastModifiedBy>
  <cp:revision>2</cp:revision>
  <dcterms:created xsi:type="dcterms:W3CDTF">2013-12-23T23:15:00Z</dcterms:created>
  <dcterms:modified xsi:type="dcterms:W3CDTF">2025-06-06T23:35:00Z</dcterms:modified>
  <cp:category/>
</cp:coreProperties>
</file>